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7"/>
        <w:ind w:left="673" w:right="1632" w:firstLine="0"/>
        <w:jc w:val="center"/>
        <w:rPr>
          <w:b/>
          <w:sz w:val="24"/>
        </w:rPr>
      </w:pPr>
      <w:r>
        <w:rPr>
          <w:b/>
          <w:sz w:val="24"/>
        </w:rPr>
        <w:t>A PRELIMINARY REPORT ON</w:t>
      </w:r>
    </w:p>
    <w:p>
      <w:pPr>
        <w:pStyle w:val="5"/>
        <w:spacing w:before="5"/>
        <w:rPr>
          <w:b/>
          <w:sz w:val="35"/>
        </w:rPr>
      </w:pPr>
    </w:p>
    <w:p>
      <w:pPr>
        <w:pStyle w:val="6"/>
      </w:pPr>
      <w:r>
        <w:t>“</w:t>
      </w:r>
      <w:r>
        <w:rPr>
          <w:rFonts w:hint="default"/>
          <w:lang w:val="en-IN"/>
        </w:rPr>
        <w:t>AUTOMATED TELLER MACHINE</w:t>
      </w:r>
      <w:r>
        <w:t>”</w:t>
      </w:r>
    </w:p>
    <w:p>
      <w:pPr>
        <w:pStyle w:val="5"/>
        <w:spacing w:before="3"/>
        <w:rPr>
          <w:b/>
          <w:sz w:val="35"/>
        </w:rPr>
      </w:pPr>
    </w:p>
    <w:p>
      <w:pPr>
        <w:pStyle w:val="5"/>
        <w:ind w:left="674" w:right="1631"/>
        <w:jc w:val="center"/>
      </w:pPr>
      <w:r>
        <w:t>SUBMITTED TO THE EDUBRIDGE INDIA PRIVATE LIMITED</w:t>
      </w:r>
    </w:p>
    <w:p>
      <w:pPr>
        <w:pStyle w:val="5"/>
        <w:rPr>
          <w:sz w:val="22"/>
        </w:rPr>
      </w:pPr>
    </w:p>
    <w:p>
      <w:pPr>
        <w:spacing w:before="0"/>
        <w:ind w:left="674" w:right="1632" w:firstLine="0"/>
        <w:jc w:val="center"/>
        <w:rPr>
          <w:b/>
          <w:sz w:val="24"/>
        </w:rPr>
      </w:pPr>
      <w:r>
        <w:rPr>
          <w:b/>
          <w:sz w:val="24"/>
        </w:rPr>
        <w:t>SUBMITTED BY</w:t>
      </w:r>
    </w:p>
    <w:p>
      <w:pPr>
        <w:pStyle w:val="5"/>
        <w:spacing w:before="10"/>
        <w:rPr>
          <w:b/>
          <w:sz w:val="31"/>
        </w:rPr>
      </w:pPr>
    </w:p>
    <w:p>
      <w:pPr>
        <w:tabs>
          <w:tab w:val="left" w:pos="4998"/>
        </w:tabs>
        <w:spacing w:before="0"/>
        <w:ind w:left="480" w:right="0" w:firstLine="0"/>
        <w:jc w:val="left"/>
        <w:rPr>
          <w:b/>
          <w:sz w:val="24"/>
        </w:rPr>
      </w:pPr>
      <w:r>
        <w:rPr>
          <w:b/>
          <w:sz w:val="24"/>
        </w:rPr>
        <w:t>Miss.</w:t>
      </w:r>
      <w:r>
        <w:rPr>
          <w:rFonts w:hint="default"/>
          <w:b/>
          <w:sz w:val="24"/>
          <w:lang w:val="en-IN"/>
        </w:rPr>
        <w:t>Bhavitra Bharath</w:t>
      </w:r>
      <w:r>
        <w:rPr>
          <w:b/>
          <w:sz w:val="24"/>
        </w:rPr>
        <w:tab/>
      </w:r>
      <w:r>
        <w:rPr>
          <w:b/>
          <w:sz w:val="24"/>
        </w:rPr>
        <w:t>Batch No: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EON-5736</w:t>
      </w:r>
    </w:p>
    <w:p>
      <w:pPr>
        <w:pStyle w:val="5"/>
        <w:rPr>
          <w:b/>
          <w:sz w:val="30"/>
        </w:rPr>
      </w:pPr>
    </w:p>
    <w:p>
      <w:pPr>
        <w:pStyle w:val="5"/>
        <w:spacing w:before="9"/>
        <w:rPr>
          <w:b/>
          <w:sz w:val="29"/>
        </w:rPr>
      </w:pPr>
    </w:p>
    <w:p>
      <w:pPr>
        <w:spacing w:before="0"/>
        <w:ind w:left="674" w:right="1631" w:firstLine="0"/>
        <w:jc w:val="center"/>
        <w:rPr>
          <w:b/>
          <w:sz w:val="28"/>
        </w:rPr>
      </w:pPr>
      <w:r>
        <w:rPr>
          <w:b/>
          <w:sz w:val="28"/>
        </w:rPr>
        <w:t>Under The Guidance of</w:t>
      </w:r>
    </w:p>
    <w:p>
      <w:pPr>
        <w:pStyle w:val="5"/>
        <w:spacing w:before="253"/>
        <w:ind w:left="673" w:right="1632"/>
        <w:jc w:val="center"/>
      </w:pPr>
      <w:r>
        <w:t>Amruta Deore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2743200</wp:posOffset>
            </wp:positionH>
            <wp:positionV relativeFrom="paragraph">
              <wp:posOffset>142875</wp:posOffset>
            </wp:positionV>
            <wp:extent cx="2533650" cy="25336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6"/>
        </w:rPr>
      </w:pPr>
    </w:p>
    <w:p>
      <w:pPr>
        <w:pStyle w:val="2"/>
        <w:spacing w:before="107" w:line="266" w:lineRule="auto"/>
        <w:ind w:left="674" w:right="1632" w:firstLine="0"/>
        <w:jc w:val="center"/>
      </w:pPr>
      <w:r>
        <w:rPr>
          <w:spacing w:val="-4"/>
        </w:rPr>
        <w:t xml:space="preserve">DEPARTMENT </w:t>
      </w:r>
      <w:r>
        <w:t xml:space="preserve">OF S </w:t>
      </w:r>
      <w:r>
        <w:rPr>
          <w:spacing w:val="-10"/>
        </w:rPr>
        <w:t xml:space="preserve">PRAYAS </w:t>
      </w:r>
      <w:r>
        <w:t xml:space="preserve">CERTIFIED </w:t>
      </w:r>
      <w:r>
        <w:rPr>
          <w:spacing w:val="-22"/>
        </w:rPr>
        <w:t xml:space="preserve">JAVA </w:t>
      </w:r>
      <w:r>
        <w:t xml:space="preserve">FULL </w:t>
      </w:r>
      <w:r>
        <w:rPr>
          <w:spacing w:val="-9"/>
        </w:rPr>
        <w:t xml:space="preserve">STACK </w:t>
      </w:r>
      <w:r>
        <w:t>DEVELOPER 02</w:t>
      </w:r>
    </w:p>
    <w:p>
      <w:pPr>
        <w:spacing w:before="125"/>
        <w:ind w:left="674" w:right="1631" w:firstLine="0"/>
        <w:jc w:val="center"/>
        <w:rPr>
          <w:b/>
          <w:sz w:val="24"/>
        </w:rPr>
      </w:pPr>
      <w:r>
        <w:rPr>
          <w:b/>
          <w:sz w:val="24"/>
        </w:rPr>
        <w:t>THANE</w:t>
      </w:r>
    </w:p>
    <w:p>
      <w:pPr>
        <w:spacing w:before="168" w:line="312" w:lineRule="auto"/>
        <w:ind w:left="2418" w:right="3316" w:firstLine="0"/>
        <w:jc w:val="center"/>
        <w:rPr>
          <w:b/>
          <w:sz w:val="24"/>
        </w:rPr>
      </w:pPr>
      <w:r>
        <w:rPr>
          <w:b/>
          <w:sz w:val="24"/>
        </w:rPr>
        <w:t>EDUBRIDGE INDIA PRIVATE LIMITED 2021-2022.</w:t>
      </w:r>
    </w:p>
    <w:p>
      <w:pPr>
        <w:spacing w:after="0" w:line="312" w:lineRule="auto"/>
        <w:jc w:val="center"/>
        <w:rPr>
          <w:sz w:val="24"/>
        </w:rPr>
        <w:sectPr>
          <w:type w:val="continuous"/>
          <w:pgSz w:w="11910" w:h="16840"/>
          <w:pgMar w:top="1360" w:right="0" w:bottom="280" w:left="1680" w:header="720" w:footer="720" w:gutter="0"/>
          <w:cols w:space="720" w:num="1"/>
        </w:sectPr>
      </w:pPr>
    </w:p>
    <w:p>
      <w:pPr>
        <w:pStyle w:val="5"/>
        <w:spacing w:before="6"/>
        <w:rPr>
          <w:b/>
          <w:sz w:val="21"/>
        </w:rPr>
      </w:pPr>
    </w:p>
    <w:p>
      <w:pPr>
        <w:spacing w:before="107"/>
        <w:ind w:left="3175" w:right="0" w:firstLine="0"/>
        <w:jc w:val="left"/>
        <w:rPr>
          <w:b/>
          <w:sz w:val="28"/>
        </w:rPr>
      </w:pPr>
      <w:r>
        <w:rPr>
          <w:b/>
          <w:sz w:val="28"/>
        </w:rPr>
        <w:t>ACKNOWLEDGMENT</w:t>
      </w:r>
    </w:p>
    <w:p>
      <w:pPr>
        <w:pStyle w:val="5"/>
        <w:spacing w:before="11"/>
        <w:rPr>
          <w:b/>
          <w:sz w:val="28"/>
        </w:rPr>
      </w:pPr>
    </w:p>
    <w:p>
      <w:pPr>
        <w:pStyle w:val="5"/>
        <w:spacing w:line="312" w:lineRule="auto"/>
        <w:ind w:left="479" w:right="1437" w:firstLine="702"/>
        <w:jc w:val="both"/>
      </w:pPr>
      <w:r>
        <w:t xml:space="preserve">It gives all of us great pleasure in presenting the preliminary project report on </w:t>
      </w:r>
      <w:r>
        <w:rPr>
          <w:b/>
        </w:rPr>
        <w:t>“</w:t>
      </w:r>
      <w:r>
        <w:rPr>
          <w:rFonts w:hint="default"/>
          <w:b/>
          <w:lang w:val="en-IN"/>
        </w:rPr>
        <w:t>Automated Teller Machine</w:t>
      </w:r>
      <w:r>
        <w:rPr>
          <w:b/>
        </w:rPr>
        <w:t>”</w:t>
      </w:r>
      <w:r>
        <w:t>.</w:t>
      </w:r>
      <w:r>
        <w:rPr>
          <w:spacing w:val="7"/>
        </w:rPr>
        <w:t xml:space="preserve"> </w:t>
      </w:r>
      <w:r>
        <w:rPr>
          <w:spacing w:val="-3"/>
        </w:rPr>
        <w:t>With</w:t>
      </w:r>
      <w:r>
        <w:rPr>
          <w:spacing w:val="-12"/>
        </w:rPr>
        <w:t xml:space="preserve"> </w:t>
      </w:r>
      <w:r>
        <w:t>due</w:t>
      </w:r>
      <w:r>
        <w:rPr>
          <w:spacing w:val="-12"/>
        </w:rPr>
        <w:t xml:space="preserve"> </w:t>
      </w:r>
      <w:r>
        <w:t>respect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gratitude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would</w:t>
      </w:r>
      <w:r>
        <w:rPr>
          <w:spacing w:val="-12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 xml:space="preserve">take this opportunity to thank internal guide of our project </w:t>
      </w:r>
      <w:r>
        <w:rPr>
          <w:b/>
        </w:rPr>
        <w:t xml:space="preserve">Mrs.Amruta Deore </w:t>
      </w:r>
      <w:r>
        <w:t xml:space="preserve">for </w:t>
      </w:r>
      <w:r>
        <w:rPr>
          <w:spacing w:val="-4"/>
        </w:rPr>
        <w:t xml:space="preserve">giving </w:t>
      </w:r>
      <w:r>
        <w:t xml:space="preserve">us all the help and guidance we needed. </w:t>
      </w:r>
      <w:r>
        <w:rPr>
          <w:spacing w:val="-10"/>
        </w:rPr>
        <w:t xml:space="preserve">We </w:t>
      </w:r>
      <w:r>
        <w:t>are really grateful for h</w:t>
      </w:r>
      <w:r>
        <w:rPr>
          <w:rFonts w:hint="default"/>
          <w:lang w:val="en-IN"/>
        </w:rPr>
        <w:t>er</w:t>
      </w:r>
      <w:r>
        <w:t xml:space="preserve"> kind support. </w:t>
      </w:r>
      <w:r>
        <w:rPr>
          <w:rFonts w:hint="default"/>
          <w:lang w:val="en-IN"/>
        </w:rPr>
        <w:t>Sh</w:t>
      </w:r>
      <w:r>
        <w:t>e has always encouraged us and given us the motivation to move ahead.</w:t>
      </w:r>
      <w:r>
        <w:rPr>
          <w:rFonts w:hint="default"/>
          <w:lang w:val="en-IN"/>
        </w:rPr>
        <w:t>Sh</w:t>
      </w:r>
      <w:r>
        <w:t>e has put in a lot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effort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along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confidence.</w:t>
      </w:r>
      <w:r>
        <w:rPr>
          <w:spacing w:val="8"/>
        </w:rPr>
        <w:t xml:space="preserve"> </w:t>
      </w:r>
      <w:r>
        <w:rPr>
          <w:spacing w:val="-4"/>
        </w:rPr>
        <w:t xml:space="preserve">Also </w:t>
      </w:r>
      <w:r>
        <w:t xml:space="preserve">we wish to thank all the other people who </w:t>
      </w:r>
      <w:r>
        <w:rPr>
          <w:spacing w:val="-3"/>
        </w:rPr>
        <w:t xml:space="preserve">have </w:t>
      </w:r>
      <w:r>
        <w:t>helped us in the successful completion of this</w:t>
      </w:r>
      <w:r>
        <w:rPr>
          <w:spacing w:val="-3"/>
        </w:rPr>
        <w:t xml:space="preserve"> </w:t>
      </w:r>
      <w:r>
        <w:t>project.</w:t>
      </w: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35"/>
        </w:rPr>
      </w:pPr>
    </w:p>
    <w:p>
      <w:pPr>
        <w:spacing w:before="0"/>
        <w:ind w:left="6129" w:right="0" w:firstLine="0"/>
        <w:jc w:val="left"/>
        <w:rPr>
          <w:rFonts w:hint="default"/>
          <w:b/>
          <w:sz w:val="24"/>
          <w:lang w:val="en-IN"/>
        </w:rPr>
      </w:pPr>
      <w:r>
        <w:rPr>
          <w:b/>
          <w:sz w:val="24"/>
        </w:rPr>
        <w:t>Miss.</w:t>
      </w:r>
      <w:r>
        <w:rPr>
          <w:rFonts w:hint="default"/>
          <w:b/>
          <w:sz w:val="24"/>
          <w:lang w:val="en-IN"/>
        </w:rPr>
        <w:t>Bhavithra Bharath</w:t>
      </w:r>
    </w:p>
    <w:p>
      <w:pPr>
        <w:spacing w:after="0"/>
        <w:jc w:val="left"/>
        <w:rPr>
          <w:sz w:val="24"/>
        </w:rPr>
        <w:sectPr>
          <w:pgSz w:w="11910" w:h="16840"/>
          <w:pgMar w:top="1580" w:right="0" w:bottom="280" w:left="1680" w:header="720" w:footer="720" w:gutter="0"/>
          <w:cols w:space="720" w:num="1"/>
        </w:sectPr>
      </w:pPr>
    </w:p>
    <w:p>
      <w:pPr>
        <w:spacing w:before="80"/>
        <w:ind w:left="673" w:right="1632" w:firstLine="0"/>
        <w:jc w:val="center"/>
        <w:rPr>
          <w:b/>
          <w:sz w:val="28"/>
        </w:rPr>
      </w:pPr>
      <w:r>
        <w:rPr>
          <w:b/>
          <w:sz w:val="28"/>
        </w:rPr>
        <w:t>ABSTRACT</w:t>
      </w:r>
    </w:p>
    <w:p>
      <w:pPr>
        <w:pStyle w:val="5"/>
        <w:spacing w:before="11"/>
        <w:rPr>
          <w:b/>
          <w:sz w:val="28"/>
        </w:rPr>
      </w:pPr>
    </w:p>
    <w:p>
      <w:pPr>
        <w:pStyle w:val="5"/>
        <w:spacing w:line="312" w:lineRule="auto"/>
        <w:ind w:left="479" w:right="1437" w:firstLine="702"/>
        <w:jc w:val="both"/>
        <w:rPr>
          <w:rStyle w:val="10"/>
          <w:b w:val="0"/>
          <w:bCs w:val="0"/>
          <w:sz w:val="24"/>
          <w:szCs w:val="24"/>
        </w:rPr>
      </w:pPr>
      <w:r>
        <w:rPr>
          <w:rFonts w:hint="default"/>
          <w:spacing w:val="-10"/>
          <w:lang w:val="en-IN"/>
        </w:rPr>
        <w:t>Automated Teller Machine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rPr>
          <w:rFonts w:hint="default"/>
          <w:spacing w:val="-10"/>
          <w:lang w:val="en-IN"/>
        </w:rPr>
        <w:t>Any person</w:t>
      </w:r>
      <w:r>
        <w:rPr>
          <w:spacing w:val="-10"/>
        </w:rPr>
        <w:t xml:space="preserve"> </w:t>
      </w:r>
      <w:r>
        <w:t>to</w:t>
      </w:r>
      <w:r>
        <w:rPr>
          <w:rFonts w:hint="default"/>
          <w:lang w:val="en-IN"/>
        </w:rPr>
        <w:t xml:space="preserve"> </w:t>
      </w:r>
      <w:r>
        <w:rPr>
          <w:rFonts w:hint="default"/>
          <w:spacing w:val="-10"/>
          <w:lang w:val="en-IN"/>
        </w:rPr>
        <w:t>withdraw</w:t>
      </w:r>
      <w:r>
        <w:rPr>
          <w:spacing w:val="-10"/>
        </w:rPr>
        <w:t xml:space="preserve"> </w:t>
      </w:r>
      <w:r>
        <w:rPr>
          <w:rFonts w:hint="default"/>
          <w:spacing w:val="-10"/>
          <w:lang w:val="en-IN"/>
        </w:rPr>
        <w:t>,Deposit and check Balance in your Bank account anywhere at anytime</w:t>
      </w:r>
      <w:r>
        <w:rPr>
          <w:spacing w:val="-3"/>
        </w:rPr>
        <w:t xml:space="preserve">. </w:t>
      </w:r>
      <w:r>
        <w:t xml:space="preserve">Achieving this objective is difficult using a manual system as </w:t>
      </w:r>
      <w:r>
        <w:rPr>
          <w:rFonts w:hint="default"/>
          <w:lang w:val="en-IN"/>
        </w:rPr>
        <w:t>it needs passbook,Chellan and we have to wait</w:t>
      </w:r>
      <w:r>
        <w:t xml:space="preserve"> </w:t>
      </w:r>
      <w:r>
        <w:rPr>
          <w:rFonts w:hint="default"/>
          <w:lang w:val="en-IN"/>
        </w:rPr>
        <w:t>in Bank for long period of time to perform</w:t>
      </w:r>
      <w:r>
        <w:t xml:space="preserve"> </w:t>
      </w:r>
      <w:r>
        <w:rPr>
          <w:rFonts w:hint="default"/>
          <w:lang w:val="en-IN"/>
        </w:rPr>
        <w:t>withdraw&amp;Deposit</w:t>
      </w:r>
      <w:r>
        <w:t xml:space="preserve"> </w:t>
      </w:r>
      <w:r>
        <w:rPr>
          <w:rFonts w:hint="default"/>
          <w:lang w:val="en-IN"/>
        </w:rPr>
        <w:t>and</w:t>
      </w:r>
      <w:r>
        <w:t xml:space="preserve"> may be very time consuming. All these problems are solved using this project.</w:t>
      </w:r>
      <w:r>
        <w:rPr>
          <w:rFonts w:hint="default" w:ascii="Times New Roman" w:hAnsi="Times New Roman" w:cs="Times New Roman"/>
          <w:spacing w:val="-31"/>
        </w:rPr>
        <w:t xml:space="preserve"> </w:t>
      </w:r>
      <w:r>
        <w:rPr>
          <w:rFonts w:hint="default" w:ascii="Times New Roman" w:hAnsi="Times New Roman" w:cs="Times New Roman"/>
          <w:spacing w:val="-31"/>
          <w:lang w:val="en-IN"/>
        </w:rPr>
        <w:t>A</w:t>
      </w:r>
      <w:r>
        <w:rPr>
          <w:rFonts w:hint="default" w:cs="Times New Roman"/>
          <w:spacing w:val="-31"/>
          <w:lang w:val="en-IN"/>
        </w:rPr>
        <w:t>UTOMATED TELLER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/>
          <w:lang w:val="en-IN"/>
        </w:rPr>
        <w:t xml:space="preserve">MACHINE </w:t>
      </w:r>
      <w:r>
        <w:t>is</w:t>
      </w:r>
      <w:r>
        <w:rPr>
          <w:rFonts w:hint="default"/>
          <w:lang w:val="en-IN"/>
        </w:rPr>
        <w:t xml:space="preserve"> </w:t>
      </w:r>
      <w:r>
        <w:t xml:space="preserve">software which is helpful for </w:t>
      </w:r>
      <w:r>
        <w:rPr>
          <w:rFonts w:hint="default"/>
          <w:lang w:val="en-IN"/>
        </w:rPr>
        <w:t>everyone</w:t>
      </w:r>
      <w:r>
        <w:t xml:space="preserve"> as well as the </w:t>
      </w:r>
      <w:r>
        <w:rPr>
          <w:rFonts w:hint="default"/>
          <w:lang w:val="en-IN"/>
        </w:rPr>
        <w:t>Bank to maintain record</w:t>
      </w:r>
      <w:r>
        <w:t xml:space="preserve">.In the activities are done manually.It is very time consuming.Our </w:t>
      </w:r>
      <w:r>
        <w:rPr>
          <w:rFonts w:hint="default"/>
          <w:lang w:val="en-IN"/>
        </w:rPr>
        <w:t>Automated Teller</w:t>
      </w:r>
      <w:r>
        <w:t xml:space="preserve"> </w:t>
      </w:r>
      <w:r>
        <w:rPr>
          <w:rFonts w:hint="default"/>
          <w:lang w:val="en-IN"/>
        </w:rPr>
        <w:t>Machine</w:t>
      </w:r>
      <w:r>
        <w:t xml:space="preserve"> deals with the various activities related to the</w:t>
      </w:r>
      <w:r>
        <w:rPr>
          <w:rFonts w:hint="default" w:ascii="Arial Narrow" w:hAnsi="Arial Narrow" w:cs="Arial Narrow"/>
          <w:i w:val="0"/>
          <w:iCs w:val="0"/>
          <w:spacing w:val="-24"/>
        </w:rPr>
        <w:t xml:space="preserve"> </w:t>
      </w:r>
      <w:r>
        <w:rPr>
          <w:rStyle w:val="10"/>
          <w:rFonts w:hint="default"/>
          <w:b w:val="0"/>
          <w:bCs w:val="0"/>
          <w:sz w:val="24"/>
          <w:szCs w:val="24"/>
          <w:lang w:val="en-IN"/>
        </w:rPr>
        <w:t>Money</w:t>
      </w:r>
      <w:r>
        <w:rPr>
          <w:rStyle w:val="10"/>
          <w:b w:val="0"/>
          <w:bCs w:val="0"/>
          <w:sz w:val="24"/>
          <w:szCs w:val="24"/>
        </w:rPr>
        <w:t>.</w:t>
      </w:r>
    </w:p>
    <w:p>
      <w:pPr>
        <w:spacing w:after="0" w:line="312" w:lineRule="auto"/>
        <w:jc w:val="both"/>
        <w:sectPr>
          <w:pgSz w:w="11910" w:h="16840"/>
          <w:pgMar w:top="1320" w:right="0" w:bottom="280" w:left="168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16"/>
        </w:rPr>
      </w:pPr>
    </w:p>
    <w:p>
      <w:pPr>
        <w:spacing w:before="106"/>
        <w:ind w:left="674" w:right="1632" w:firstLine="0"/>
        <w:jc w:val="center"/>
        <w:rPr>
          <w:b/>
          <w:sz w:val="24"/>
        </w:rPr>
      </w:pPr>
      <w:bookmarkStart w:id="0" w:name="SYSTEM REQUIREMENTS"/>
      <w:bookmarkEnd w:id="0"/>
      <w:bookmarkStart w:id="1" w:name="INTRODUCTION"/>
      <w:bookmarkEnd w:id="1"/>
      <w:r>
        <w:rPr>
          <w:b/>
          <w:sz w:val="24"/>
        </w:rPr>
        <w:t>Chapter 1</w:t>
      </w:r>
    </w:p>
    <w:p>
      <w:pPr>
        <w:pStyle w:val="5"/>
        <w:spacing w:before="9"/>
        <w:rPr>
          <w:b/>
          <w:sz w:val="43"/>
        </w:rPr>
      </w:pPr>
    </w:p>
    <w:p>
      <w:pPr>
        <w:spacing w:before="0"/>
        <w:ind w:left="674" w:right="1631" w:firstLine="0"/>
        <w:jc w:val="center"/>
        <w:rPr>
          <w:b/>
          <w:sz w:val="28"/>
        </w:rPr>
      </w:pPr>
      <w:r>
        <w:rPr>
          <w:b/>
          <w:sz w:val="28"/>
        </w:rPr>
        <w:t>INTRODUCTION</w:t>
      </w:r>
    </w:p>
    <w:p>
      <w:pPr>
        <w:pStyle w:val="5"/>
        <w:rPr>
          <w:b/>
          <w:sz w:val="36"/>
        </w:rPr>
      </w:pPr>
    </w:p>
    <w:p>
      <w:pPr>
        <w:pStyle w:val="5"/>
        <w:spacing w:before="1"/>
        <w:rPr>
          <w:b/>
          <w:sz w:val="52"/>
        </w:rPr>
      </w:pPr>
    </w:p>
    <w:p>
      <w:pPr>
        <w:pStyle w:val="8"/>
        <w:numPr>
          <w:ilvl w:val="1"/>
          <w:numId w:val="1"/>
        </w:numPr>
        <w:tabs>
          <w:tab w:val="left" w:pos="840"/>
        </w:tabs>
        <w:spacing w:before="0" w:after="0" w:line="240" w:lineRule="auto"/>
        <w:ind w:left="839" w:right="0" w:hanging="360"/>
        <w:jc w:val="left"/>
        <w:rPr>
          <w:b/>
          <w:sz w:val="28"/>
        </w:rPr>
      </w:pPr>
      <w:bookmarkStart w:id="2" w:name="INTRODUCTION"/>
      <w:bookmarkEnd w:id="2"/>
      <w:bookmarkStart w:id="3" w:name="INTRODUCTION"/>
      <w:bookmarkEnd w:id="3"/>
      <w:r>
        <w:rPr>
          <w:b/>
          <w:sz w:val="28"/>
        </w:rPr>
        <w:t>INTRODUCTION</w:t>
      </w:r>
    </w:p>
    <w:p>
      <w:pPr>
        <w:pStyle w:val="5"/>
        <w:spacing w:before="311" w:line="312" w:lineRule="auto"/>
        <w:ind w:left="480" w:right="1438" w:firstLine="351"/>
        <w:jc w:val="both"/>
      </w:pPr>
      <w:r>
        <w:t xml:space="preserve">The objective of </w:t>
      </w:r>
      <w:r>
        <w:rPr>
          <w:rFonts w:hint="default"/>
          <w:lang w:val="en-IN"/>
        </w:rPr>
        <w:t>Automated Teller Machine</w:t>
      </w:r>
      <w:r>
        <w:t xml:space="preserve"> allow the </w:t>
      </w:r>
      <w:r>
        <w:rPr>
          <w:rFonts w:hint="default"/>
          <w:lang w:val="en-IN"/>
        </w:rPr>
        <w:t xml:space="preserve">user </w:t>
      </w:r>
      <w:r>
        <w:t xml:space="preserve">of </w:t>
      </w:r>
      <w:r>
        <w:rPr>
          <w:spacing w:val="-7"/>
        </w:rPr>
        <w:t xml:space="preserve">any </w:t>
      </w:r>
      <w:r>
        <w:rPr>
          <w:rFonts w:hint="default"/>
          <w:spacing w:val="-7"/>
          <w:lang w:val="en-IN"/>
        </w:rPr>
        <w:t>Bank Account</w:t>
      </w:r>
      <w:r>
        <w:rPr>
          <w:spacing w:val="-6"/>
        </w:rPr>
        <w:t xml:space="preserve"> </w:t>
      </w:r>
      <w:r>
        <w:rPr>
          <w:rFonts w:hint="default"/>
          <w:spacing w:val="-6"/>
          <w:lang w:val="en-IN"/>
        </w:rPr>
        <w:t xml:space="preserve">holder </w:t>
      </w:r>
      <w:r>
        <w:t>to</w:t>
      </w:r>
      <w:r>
        <w:rPr>
          <w:spacing w:val="-6"/>
        </w:rPr>
        <w:t xml:space="preserve"> </w:t>
      </w:r>
      <w:r>
        <w:rPr>
          <w:rFonts w:hint="default"/>
          <w:spacing w:val="-6"/>
          <w:lang w:val="en-IN"/>
        </w:rPr>
        <w:t xml:space="preserve">Withdraw </w:t>
      </w:r>
      <w:r>
        <w:t>and</w:t>
      </w:r>
      <w:r>
        <w:rPr>
          <w:spacing w:val="-6"/>
        </w:rPr>
        <w:t xml:space="preserve"> </w:t>
      </w:r>
      <w:r>
        <w:rPr>
          <w:rFonts w:hint="default"/>
          <w:spacing w:val="-6"/>
          <w:lang w:val="en-IN"/>
        </w:rPr>
        <w:t xml:space="preserve">Deposit Cash anywhere and at anytime </w:t>
      </w:r>
      <w:r>
        <w:t>and</w:t>
      </w:r>
      <w:r>
        <w:rPr>
          <w:spacing w:val="-5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hint="default"/>
          <w:spacing w:val="-5"/>
          <w:lang w:val="en-IN"/>
        </w:rPr>
        <w:t xml:space="preserve">user details </w:t>
      </w:r>
      <w:r>
        <w:t>to keep up to date</w:t>
      </w:r>
      <w:r>
        <w:rPr>
          <w:rFonts w:hint="default"/>
          <w:lang w:val="en-IN"/>
        </w:rPr>
        <w:t xml:space="preserve"> in </w:t>
      </w:r>
      <w:bookmarkStart w:id="34" w:name="_GoBack"/>
      <w:bookmarkEnd w:id="34"/>
      <w:r>
        <w:t>his</w:t>
      </w:r>
      <w:r>
        <w:rPr>
          <w:rFonts w:hint="default"/>
          <w:lang w:val="en-IN"/>
        </w:rPr>
        <w:t xml:space="preserve"> Bank Account</w:t>
      </w:r>
      <w:r>
        <w:t xml:space="preserve"> .It’ll also facilitate keeping all the records of </w:t>
      </w:r>
      <w:r>
        <w:rPr>
          <w:rFonts w:hint="default"/>
          <w:lang w:val="en-IN"/>
        </w:rPr>
        <w:t>User Account</w:t>
      </w:r>
      <w:r>
        <w:t>, such as their</w:t>
      </w:r>
      <w:r>
        <w:rPr>
          <w:rFonts w:hint="default"/>
          <w:lang w:val="en-IN"/>
        </w:rPr>
        <w:t xml:space="preserve"> Pin</w:t>
      </w:r>
      <w:r>
        <w:t>,</w:t>
      </w:r>
      <w:r>
        <w:rPr>
          <w:rFonts w:hint="default"/>
          <w:lang w:val="en-IN"/>
        </w:rPr>
        <w:t xml:space="preserve"> Name</w:t>
      </w:r>
      <w:r>
        <w:t>,</w:t>
      </w:r>
      <w:r>
        <w:rPr>
          <w:rFonts w:hint="default"/>
          <w:lang w:val="en-IN"/>
        </w:rPr>
        <w:t>Balance details</w:t>
      </w:r>
      <w:r>
        <w:t xml:space="preserve">. So all the information about </w:t>
      </w:r>
      <w:r>
        <w:rPr>
          <w:rFonts w:hint="default"/>
          <w:lang w:val="en-IN"/>
        </w:rPr>
        <w:t xml:space="preserve">their </w:t>
      </w:r>
      <w:r>
        <w:t>will be available</w:t>
      </w:r>
      <w:r>
        <w:rPr>
          <w:rFonts w:hint="default"/>
          <w:lang w:val="en-IN"/>
        </w:rPr>
        <w:t xml:space="preserve"> and Updated in database</w:t>
      </w:r>
      <w:r>
        <w:t>.Overall,it’ll</w:t>
      </w:r>
      <w:r>
        <w:rPr>
          <w:rFonts w:hint="default"/>
          <w:lang w:val="en-IN"/>
        </w:rPr>
        <w:t xml:space="preserve"> </w:t>
      </w:r>
      <w:r>
        <w:t xml:space="preserve">make </w:t>
      </w:r>
      <w:r>
        <w:rPr>
          <w:rFonts w:hint="default"/>
          <w:lang w:val="en-IN"/>
        </w:rPr>
        <w:t>withdraw and changing pin</w:t>
      </w:r>
      <w:r>
        <w:t xml:space="preserve"> an easier job for the</w:t>
      </w:r>
      <w:r>
        <w:rPr>
          <w:rFonts w:hint="default"/>
          <w:lang w:val="en-IN"/>
        </w:rPr>
        <w:t xml:space="preserve"> user</w:t>
      </w:r>
      <w:r>
        <w:t xml:space="preserve"> . The main purpose of this SRS document is to illustrate the requirements of </w:t>
      </w:r>
      <w:r>
        <w:rPr>
          <w:spacing w:val="-4"/>
        </w:rPr>
        <w:t xml:space="preserve">the </w:t>
      </w:r>
      <w:r>
        <w:t xml:space="preserve">project </w:t>
      </w:r>
      <w:r>
        <w:rPr>
          <w:rFonts w:hint="default"/>
          <w:lang w:val="en-IN"/>
        </w:rPr>
        <w:t>Automated Teller Machine</w:t>
      </w:r>
      <w:r>
        <w:t xml:space="preserve"> and is intended to help any </w:t>
      </w:r>
      <w:r>
        <w:rPr>
          <w:rFonts w:hint="default"/>
          <w:lang w:val="en-IN"/>
        </w:rPr>
        <w:t>people</w:t>
      </w:r>
      <w:r>
        <w:t xml:space="preserve"> to </w:t>
      </w:r>
      <w:r>
        <w:rPr>
          <w:rFonts w:hint="default"/>
          <w:lang w:val="en-IN"/>
        </w:rPr>
        <w:t xml:space="preserve">get easy of their bank money without going to bank </w:t>
      </w:r>
      <w:r>
        <w:rPr>
          <w:spacing w:val="-3"/>
        </w:rPr>
        <w:t xml:space="preserve">.We have </w:t>
      </w:r>
      <w:r>
        <w:t>to used different types of module in</w:t>
      </w:r>
      <w:r>
        <w:rPr>
          <w:rFonts w:hint="default"/>
          <w:lang w:val="en-IN"/>
        </w:rPr>
        <w:t>Automated Teller Machine</w:t>
      </w:r>
      <w:r>
        <w:t>.Throughout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focus</w:t>
      </w:r>
      <w:r>
        <w:rPr>
          <w:spacing w:val="-11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presenting information in an easy and intelligible</w:t>
      </w:r>
      <w:r>
        <w:rPr>
          <w:spacing w:val="-9"/>
        </w:rPr>
        <w:t xml:space="preserve"> </w:t>
      </w:r>
      <w:r>
        <w:t>manner.</w:t>
      </w: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2"/>
        <w:numPr>
          <w:ilvl w:val="1"/>
          <w:numId w:val="1"/>
        </w:numPr>
        <w:tabs>
          <w:tab w:val="left" w:pos="840"/>
        </w:tabs>
        <w:spacing w:before="216" w:after="0" w:line="240" w:lineRule="auto"/>
        <w:ind w:left="839" w:right="0" w:hanging="360"/>
        <w:jc w:val="left"/>
      </w:pPr>
      <w:bookmarkStart w:id="4" w:name="SCOPE"/>
      <w:bookmarkEnd w:id="4"/>
      <w:bookmarkStart w:id="5" w:name="SCOPE"/>
      <w:bookmarkEnd w:id="5"/>
      <w:r>
        <w:t>SCOPE</w:t>
      </w:r>
    </w:p>
    <w:p>
      <w:pPr>
        <w:pStyle w:val="5"/>
        <w:spacing w:before="311" w:line="312" w:lineRule="auto"/>
        <w:ind w:left="480" w:right="1438" w:firstLine="351"/>
        <w:jc w:val="both"/>
      </w:pPr>
      <w:r>
        <w:t>Without</w:t>
      </w:r>
      <w:r>
        <w:rPr>
          <w:spacing w:val="-9"/>
        </w:rPr>
        <w:t xml:space="preserve"> </w:t>
      </w:r>
      <w:r>
        <w:t>a</w:t>
      </w:r>
      <w:r>
        <w:rPr>
          <w:rStyle w:val="10"/>
          <w:b w:val="0"/>
          <w:bCs w:val="0"/>
          <w:sz w:val="24"/>
          <w:szCs w:val="24"/>
        </w:rPr>
        <w:t xml:space="preserve"> </w:t>
      </w:r>
      <w:r>
        <w:rPr>
          <w:rStyle w:val="10"/>
          <w:rFonts w:hint="default"/>
          <w:b w:val="0"/>
          <w:bCs w:val="0"/>
          <w:sz w:val="24"/>
          <w:szCs w:val="24"/>
          <w:lang w:val="en-IN"/>
        </w:rPr>
        <w:t>Automate Teller Machine</w:t>
      </w:r>
      <w:r>
        <w:t>,</w:t>
      </w:r>
      <w:r>
        <w:rPr>
          <w:spacing w:val="-7"/>
        </w:rPr>
        <w:t xml:space="preserve"> </w:t>
      </w:r>
      <w:r>
        <w:rPr>
          <w:rFonts w:hint="default"/>
          <w:spacing w:val="-7"/>
          <w:lang w:val="en-IN"/>
        </w:rPr>
        <w:t>withdrawing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rFonts w:hint="default"/>
          <w:spacing w:val="-9"/>
          <w:lang w:val="en-IN"/>
        </w:rPr>
        <w:t>Deposit of money in bank</w:t>
      </w:r>
      <w:r>
        <w:rPr>
          <w:spacing w:val="-8"/>
        </w:rPr>
        <w:t xml:space="preserve"> </w:t>
      </w:r>
      <w:r>
        <w:t xml:space="preserve"> is a tedious job for an</w:t>
      </w:r>
      <w:r>
        <w:rPr>
          <w:rFonts w:hint="default"/>
          <w:lang w:val="en-IN"/>
        </w:rPr>
        <w:t xml:space="preserve"> individual</w:t>
      </w:r>
      <w:r>
        <w:t xml:space="preserve">. </w:t>
      </w:r>
      <w:r>
        <w:rPr>
          <w:rFonts w:hint="default"/>
          <w:lang w:val="en-IN"/>
        </w:rPr>
        <w:t>Automated Teller Machine</w:t>
      </w:r>
      <w:r>
        <w:t xml:space="preserve"> will store </w:t>
      </w:r>
      <w:r>
        <w:rPr>
          <w:spacing w:val="-5"/>
        </w:rPr>
        <w:t xml:space="preserve">all </w:t>
      </w:r>
      <w:r>
        <w:t xml:space="preserve">the details of the </w:t>
      </w:r>
      <w:r>
        <w:rPr>
          <w:rFonts w:hint="default"/>
          <w:lang w:val="en-IN"/>
        </w:rPr>
        <w:t>user account</w:t>
      </w:r>
      <w:r>
        <w:t xml:space="preserve"> including their </w:t>
      </w:r>
      <w:r>
        <w:rPr>
          <w:rFonts w:hint="default"/>
          <w:lang w:val="en-IN"/>
        </w:rPr>
        <w:t>Balance details and</w:t>
      </w:r>
      <w:r>
        <w:t xml:space="preserve"> all the information related to </w:t>
      </w:r>
      <w:r>
        <w:rPr>
          <w:rFonts w:hint="default"/>
          <w:lang w:val="en-IN"/>
        </w:rPr>
        <w:t>user account</w:t>
      </w:r>
      <w:r>
        <w:rPr>
          <w:spacing w:val="-18"/>
        </w:rPr>
        <w:t xml:space="preserve"> </w:t>
      </w:r>
      <w:r>
        <w:t>.</w:t>
      </w:r>
    </w:p>
    <w:p>
      <w:pPr>
        <w:spacing w:after="0" w:line="312" w:lineRule="auto"/>
        <w:jc w:val="both"/>
        <w:sectPr>
          <w:pgSz w:w="11910" w:h="16840"/>
          <w:pgMar w:top="1580" w:right="0" w:bottom="280" w:left="1680" w:header="720" w:footer="720" w:gutter="0"/>
          <w:cols w:space="720" w:num="1"/>
        </w:sectPr>
      </w:pPr>
    </w:p>
    <w:p>
      <w:pPr>
        <w:pStyle w:val="2"/>
        <w:numPr>
          <w:ilvl w:val="1"/>
          <w:numId w:val="1"/>
        </w:numPr>
        <w:tabs>
          <w:tab w:val="left" w:pos="840"/>
        </w:tabs>
        <w:spacing w:before="97" w:after="0" w:line="240" w:lineRule="auto"/>
        <w:ind w:left="839" w:right="0" w:hanging="360"/>
        <w:jc w:val="left"/>
      </w:pPr>
      <w:r>
        <w:t>SYSTEM</w:t>
      </w:r>
      <w:r>
        <w:rPr>
          <w:spacing w:val="2"/>
        </w:rPr>
        <w:t xml:space="preserve"> </w:t>
      </w:r>
      <w:r>
        <w:t>REQUIREMENTS</w:t>
      </w:r>
    </w:p>
    <w:p>
      <w:pPr>
        <w:pStyle w:val="5"/>
        <w:spacing w:before="4"/>
        <w:rPr>
          <w:b/>
          <w:sz w:val="39"/>
        </w:rPr>
      </w:pPr>
    </w:p>
    <w:p>
      <w:pPr>
        <w:pStyle w:val="8"/>
        <w:numPr>
          <w:ilvl w:val="2"/>
          <w:numId w:val="1"/>
        </w:numPr>
        <w:tabs>
          <w:tab w:val="left" w:pos="1055"/>
        </w:tabs>
        <w:spacing w:before="0" w:after="0" w:line="240" w:lineRule="auto"/>
        <w:ind w:left="1054" w:right="0" w:hanging="575"/>
        <w:jc w:val="left"/>
        <w:rPr>
          <w:b/>
          <w:sz w:val="28"/>
        </w:rPr>
      </w:pPr>
      <w:bookmarkStart w:id="6" w:name="Software Requirements"/>
      <w:bookmarkEnd w:id="6"/>
      <w:bookmarkStart w:id="7" w:name="Software Requirements"/>
      <w:bookmarkEnd w:id="7"/>
      <w:r>
        <w:rPr>
          <w:b/>
          <w:sz w:val="28"/>
        </w:rPr>
        <w:t>Software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Requirements</w:t>
      </w:r>
    </w:p>
    <w:p>
      <w:pPr>
        <w:pStyle w:val="8"/>
        <w:numPr>
          <w:ilvl w:val="0"/>
          <w:numId w:val="2"/>
        </w:numPr>
        <w:tabs>
          <w:tab w:val="left" w:pos="734"/>
        </w:tabs>
        <w:spacing w:before="229" w:after="0" w:line="240" w:lineRule="auto"/>
        <w:ind w:left="733" w:right="0" w:hanging="254"/>
        <w:jc w:val="left"/>
        <w:rPr>
          <w:sz w:val="24"/>
        </w:rPr>
      </w:pPr>
      <w:r>
        <w:rPr>
          <w:sz w:val="24"/>
        </w:rPr>
        <w:t xml:space="preserve">Operating System - </w:t>
      </w:r>
      <w:r>
        <w:rPr>
          <w:spacing w:val="-3"/>
          <w:sz w:val="24"/>
        </w:rPr>
        <w:t>Windows</w:t>
      </w:r>
      <w:r>
        <w:rPr>
          <w:spacing w:val="-5"/>
          <w:sz w:val="24"/>
        </w:rPr>
        <w:t xml:space="preserve"> </w:t>
      </w:r>
      <w:r>
        <w:rPr>
          <w:sz w:val="24"/>
        </w:rPr>
        <w:t>10.</w:t>
      </w:r>
    </w:p>
    <w:p>
      <w:pPr>
        <w:pStyle w:val="8"/>
        <w:numPr>
          <w:ilvl w:val="0"/>
          <w:numId w:val="2"/>
        </w:numPr>
        <w:tabs>
          <w:tab w:val="left" w:pos="734"/>
        </w:tabs>
        <w:spacing w:before="83" w:after="0" w:line="240" w:lineRule="auto"/>
        <w:ind w:left="733" w:right="0" w:hanging="254"/>
        <w:jc w:val="left"/>
        <w:rPr>
          <w:sz w:val="24"/>
        </w:rPr>
      </w:pPr>
      <w:r>
        <w:rPr>
          <w:sz w:val="24"/>
        </w:rPr>
        <w:t>Platform - Eclipse</w:t>
      </w:r>
      <w:r>
        <w:rPr>
          <w:spacing w:val="-4"/>
          <w:sz w:val="24"/>
        </w:rPr>
        <w:t xml:space="preserve"> </w:t>
      </w:r>
      <w:r>
        <w:rPr>
          <w:sz w:val="24"/>
        </w:rPr>
        <w:t>IDE.</w:t>
      </w:r>
    </w:p>
    <w:p>
      <w:pPr>
        <w:pStyle w:val="8"/>
        <w:numPr>
          <w:ilvl w:val="0"/>
          <w:numId w:val="2"/>
        </w:numPr>
        <w:tabs>
          <w:tab w:val="left" w:pos="734"/>
        </w:tabs>
        <w:spacing w:before="82" w:after="0" w:line="240" w:lineRule="auto"/>
        <w:ind w:left="733" w:right="0" w:hanging="254"/>
        <w:jc w:val="left"/>
        <w:rPr>
          <w:sz w:val="24"/>
        </w:rPr>
      </w:pPr>
      <w:r>
        <w:rPr>
          <w:sz w:val="24"/>
        </w:rPr>
        <w:t>Language - Core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java.</w:t>
      </w:r>
    </w:p>
    <w:p>
      <w:pPr>
        <w:pStyle w:val="8"/>
        <w:numPr>
          <w:ilvl w:val="0"/>
          <w:numId w:val="2"/>
        </w:numPr>
        <w:tabs>
          <w:tab w:val="left" w:pos="734"/>
        </w:tabs>
        <w:spacing w:before="83" w:after="0" w:line="240" w:lineRule="auto"/>
        <w:ind w:left="733" w:right="0" w:hanging="254"/>
        <w:jc w:val="left"/>
        <w:rPr>
          <w:sz w:val="24"/>
        </w:rPr>
      </w:pPr>
      <w:r>
        <w:rPr>
          <w:sz w:val="24"/>
        </w:rPr>
        <w:t>Files - JDK</w:t>
      </w:r>
      <w:r>
        <w:rPr>
          <w:spacing w:val="-4"/>
          <w:sz w:val="24"/>
        </w:rPr>
        <w:t xml:space="preserve"> </w:t>
      </w:r>
      <w:r>
        <w:rPr>
          <w:sz w:val="24"/>
        </w:rPr>
        <w:t>16.0.2.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40" w:right="0" w:bottom="280" w:left="1680" w:header="720" w:footer="720" w:gutter="0"/>
          <w:cols w:space="720" w:num="1"/>
        </w:sectPr>
      </w:pPr>
    </w:p>
    <w:p>
      <w:pPr>
        <w:pStyle w:val="2"/>
        <w:numPr>
          <w:ilvl w:val="1"/>
          <w:numId w:val="1"/>
        </w:numPr>
        <w:tabs>
          <w:tab w:val="left" w:pos="840"/>
        </w:tabs>
        <w:spacing w:before="97" w:after="0" w:line="240" w:lineRule="auto"/>
        <w:ind w:left="839" w:right="0" w:hanging="360"/>
        <w:jc w:val="left"/>
      </w:pPr>
      <w:bookmarkStart w:id="8" w:name="UML DIAGRAMS"/>
      <w:bookmarkEnd w:id="8"/>
      <w:bookmarkStart w:id="9" w:name="UML DIAGRAMS"/>
      <w:bookmarkEnd w:id="9"/>
      <w:r>
        <w:t>UML</w:t>
      </w:r>
      <w:r>
        <w:rPr>
          <w:spacing w:val="1"/>
        </w:rPr>
        <w:t xml:space="preserve"> </w:t>
      </w:r>
      <w:r>
        <w:t>DIAGRAMS</w:t>
      </w:r>
    </w:p>
    <w:p>
      <w:pPr>
        <w:pStyle w:val="5"/>
        <w:spacing w:before="4"/>
        <w:rPr>
          <w:b/>
          <w:sz w:val="39"/>
        </w:rPr>
      </w:pPr>
    </w:p>
    <w:p>
      <w:pPr>
        <w:pStyle w:val="8"/>
        <w:numPr>
          <w:ilvl w:val="2"/>
          <w:numId w:val="1"/>
        </w:numPr>
        <w:tabs>
          <w:tab w:val="left" w:pos="1055"/>
        </w:tabs>
        <w:spacing w:before="0" w:after="0" w:line="240" w:lineRule="auto"/>
        <w:ind w:left="1054" w:right="0" w:hanging="575"/>
        <w:jc w:val="left"/>
        <w:rPr>
          <w:b/>
          <w:sz w:val="28"/>
        </w:rPr>
      </w:pPr>
      <w:bookmarkStart w:id="10" w:name="Use case Diagram"/>
      <w:bookmarkEnd w:id="10"/>
      <w:bookmarkStart w:id="11" w:name="Use case Diagram"/>
      <w:bookmarkEnd w:id="11"/>
      <w:r>
        <w:rPr>
          <w:b/>
          <w:sz w:val="28"/>
        </w:rPr>
        <w:t>Use case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Diagram</w:t>
      </w:r>
    </w:p>
    <w:p>
      <w:pPr>
        <w:pStyle w:val="5"/>
        <w:spacing w:before="229" w:line="312" w:lineRule="auto"/>
        <w:ind w:left="480" w:right="1271" w:firstLine="351"/>
      </w:pPr>
      <w:r>
        <w:t xml:space="preserve">The following UML use case diagram shows the working of a </w:t>
      </w:r>
      <w:r>
        <w:rPr>
          <w:rFonts w:hint="default"/>
          <w:lang w:val="en-IN"/>
        </w:rPr>
        <w:t>Automaed</w:t>
      </w:r>
      <w:r>
        <w:t xml:space="preserve"> </w:t>
      </w:r>
      <w:r>
        <w:rPr>
          <w:rFonts w:hint="default"/>
          <w:lang w:val="en-IN"/>
        </w:rPr>
        <w:t>Teller Machine</w:t>
      </w:r>
      <w:r>
        <w:t xml:space="preserve">.Moreover, it has </w:t>
      </w:r>
      <w:r>
        <w:rPr>
          <w:rFonts w:hint="default"/>
          <w:lang w:val="en-IN"/>
        </w:rPr>
        <w:t xml:space="preserve">four </w:t>
      </w:r>
      <w:r>
        <w:t xml:space="preserve">use cases that show the particular functionality of the </w:t>
      </w:r>
      <w:r>
        <w:rPr>
          <w:rFonts w:hint="default"/>
          <w:lang w:val="en-IN"/>
        </w:rPr>
        <w:t>Automated Teller Machine of individual User Account</w:t>
      </w:r>
      <w:r>
        <w:t>. The</w:t>
      </w:r>
      <w:r>
        <w:rPr>
          <w:rFonts w:hint="default"/>
          <w:lang w:val="en-IN"/>
        </w:rPr>
        <w:t xml:space="preserve"> four</w:t>
      </w:r>
      <w:r>
        <w:t xml:space="preserve"> use cases are; </w:t>
      </w:r>
      <w:r>
        <w:rPr>
          <w:rFonts w:hint="default"/>
          <w:lang w:val="en-IN"/>
        </w:rPr>
        <w:t>Check user account and password</w:t>
      </w:r>
      <w:r>
        <w:t xml:space="preserve">, </w:t>
      </w:r>
      <w:r>
        <w:rPr>
          <w:rFonts w:hint="default"/>
          <w:lang w:val="en-IN"/>
        </w:rPr>
        <w:t>Withdraw money,</w:t>
      </w:r>
      <w:r>
        <w:t xml:space="preserve"> </w:t>
      </w:r>
      <w:r>
        <w:rPr>
          <w:rFonts w:hint="default"/>
          <w:lang w:val="en-IN"/>
        </w:rPr>
        <w:t>Deposit Money</w:t>
      </w:r>
      <w:r>
        <w:t>,</w:t>
      </w:r>
      <w:r>
        <w:rPr>
          <w:rFonts w:hint="default"/>
          <w:lang w:val="en-IN"/>
        </w:rPr>
        <w:t>Check Balance</w:t>
      </w:r>
      <w:r>
        <w:t>,ch</w:t>
      </w:r>
      <w:r>
        <w:rPr>
          <w:rFonts w:hint="default"/>
          <w:lang w:val="en-IN"/>
        </w:rPr>
        <w:t>ange</w:t>
      </w:r>
      <w:r>
        <w:rPr>
          <w:spacing w:val="-20"/>
        </w:rPr>
        <w:t xml:space="preserve">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IN"/>
        </w:rPr>
        <w:t>user pin</w:t>
      </w:r>
      <w:r>
        <w:t xml:space="preserve">.The interactions of the </w:t>
      </w:r>
      <w:r>
        <w:rPr>
          <w:rFonts w:hint="default"/>
          <w:lang w:val="en-IN"/>
        </w:rPr>
        <w:t>User</w:t>
      </w:r>
      <w:r>
        <w:t xml:space="preserve"> and </w:t>
      </w:r>
      <w:r>
        <w:rPr>
          <w:rFonts w:hint="default"/>
          <w:lang w:val="en-IN"/>
        </w:rPr>
        <w:t>ATM</w:t>
      </w:r>
      <w:r>
        <w:t xml:space="preserve"> are what sum up the </w:t>
      </w:r>
      <w:r>
        <w:rPr>
          <w:rFonts w:hint="default"/>
          <w:lang w:val="en-IN"/>
        </w:rPr>
        <w:t>Automated Teller Machine</w:t>
      </w:r>
      <w:r>
        <w:t xml:space="preserve"> use case diagram</w:t>
      </w:r>
      <w:r>
        <w:rPr>
          <w:spacing w:val="-7"/>
        </w:rPr>
        <w:t xml:space="preserve"> </w:t>
      </w:r>
      <w:r>
        <w:t>example.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6"/>
        <w:rPr>
          <w:rFonts w:hint="default"/>
          <w:sz w:val="14"/>
          <w:lang w:val="en-IN"/>
        </w:rPr>
      </w:pPr>
      <w:r>
        <w:rPr>
          <w:rFonts w:hint="default"/>
          <w:sz w:val="14"/>
          <w:lang w:val="en-IN"/>
        </w:rPr>
        <w:t>/</w:t>
      </w:r>
      <w:r>
        <w:rPr>
          <w:rFonts w:hint="default"/>
          <w:sz w:val="14"/>
          <w:lang w:val="en-IN"/>
        </w:rPr>
        <w:drawing>
          <wp:inline distT="0" distB="0" distL="114300" distR="114300">
            <wp:extent cx="6487795" cy="2852420"/>
            <wp:effectExtent l="0" t="0" r="8255" b="5080"/>
            <wp:docPr id="2" name="Picture 2" descr="A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T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14"/>
        </w:rPr>
        <w:sectPr>
          <w:pgSz w:w="11910" w:h="16840"/>
          <w:pgMar w:top="1440" w:right="0" w:bottom="280" w:left="1680" w:header="720" w:footer="720" w:gutter="0"/>
          <w:cols w:space="720" w:num="1"/>
        </w:sectPr>
      </w:pPr>
    </w:p>
    <w:p>
      <w:pPr>
        <w:pStyle w:val="2"/>
        <w:numPr>
          <w:ilvl w:val="1"/>
          <w:numId w:val="1"/>
        </w:numPr>
        <w:tabs>
          <w:tab w:val="left" w:pos="840"/>
        </w:tabs>
        <w:spacing w:before="97" w:after="0" w:line="240" w:lineRule="auto"/>
        <w:ind w:left="839" w:right="0" w:hanging="360"/>
        <w:jc w:val="left"/>
      </w:pPr>
      <w:bookmarkStart w:id="12" w:name="MODULE"/>
      <w:bookmarkEnd w:id="12"/>
      <w:bookmarkStart w:id="13" w:name="MODULE"/>
      <w:bookmarkEnd w:id="13"/>
      <w:r>
        <w:t>MODULE</w:t>
      </w:r>
    </w:p>
    <w:p>
      <w:pPr>
        <w:pStyle w:val="5"/>
        <w:spacing w:before="4"/>
        <w:rPr>
          <w:b/>
          <w:sz w:val="39"/>
        </w:rPr>
      </w:pPr>
    </w:p>
    <w:p>
      <w:pPr>
        <w:pStyle w:val="8"/>
        <w:numPr>
          <w:ilvl w:val="2"/>
          <w:numId w:val="1"/>
        </w:numPr>
        <w:tabs>
          <w:tab w:val="left" w:pos="1055"/>
        </w:tabs>
        <w:spacing w:before="0" w:after="0" w:line="240" w:lineRule="auto"/>
        <w:ind w:left="1054" w:right="0" w:hanging="575"/>
        <w:jc w:val="left"/>
        <w:rPr>
          <w:b/>
          <w:sz w:val="28"/>
        </w:rPr>
      </w:pPr>
      <w:bookmarkStart w:id="14" w:name="Login"/>
      <w:bookmarkEnd w:id="14"/>
      <w:bookmarkStart w:id="15" w:name="Login"/>
      <w:bookmarkEnd w:id="15"/>
      <w:r>
        <w:rPr>
          <w:b/>
          <w:sz w:val="28"/>
        </w:rPr>
        <w:t>Login</w:t>
      </w:r>
    </w:p>
    <w:p>
      <w:pPr>
        <w:pStyle w:val="5"/>
        <w:spacing w:before="229" w:line="312" w:lineRule="auto"/>
        <w:ind w:left="480" w:right="1271" w:firstLine="351"/>
      </w:pPr>
      <w:r>
        <w:t>Login module will help in authentication of user accounts .Users who have valid login id and p</w:t>
      </w:r>
      <w:r>
        <w:rPr>
          <w:rFonts w:hint="default"/>
          <w:lang w:val="en-IN"/>
        </w:rPr>
        <w:t xml:space="preserve">in </w:t>
      </w:r>
      <w:r>
        <w:t>can only login into their respective accounts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enter()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USERNAME: 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usname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C0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pin: 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p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C0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.nextInt();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validate(String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username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ClassNotFoundException, SQLException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Class.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forName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"com.mysql.cj.jdbc.Driver"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ind w:left="1590" w:leftChars="450" w:hanging="600" w:hangingChars="30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Connection </w:t>
      </w:r>
      <w:r>
        <w:rPr>
          <w:rFonts w:hint="default" w:ascii="Consolas" w:hAnsi="Consolas" w:eastAsia="Consolas"/>
          <w:color w:val="6A3E3E"/>
          <w:sz w:val="20"/>
          <w:szCs w:val="24"/>
        </w:rPr>
        <w:t>con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DriverManager.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getConnection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"jdbc:mysql://localhost:3306/atmtransaction?autoReconnect=true&amp;useSSL=false"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"root"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"root"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PreparedStatement </w:t>
      </w:r>
      <w:r>
        <w:rPr>
          <w:rFonts w:hint="default" w:ascii="Consolas" w:hAnsi="Consolas" w:eastAsia="Consolas"/>
          <w:color w:val="6A3E3E"/>
          <w:sz w:val="20"/>
          <w:szCs w:val="24"/>
        </w:rPr>
        <w:t>ps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con</w:t>
      </w:r>
      <w:r>
        <w:rPr>
          <w:rFonts w:hint="default" w:ascii="Consolas" w:hAnsi="Consolas" w:eastAsia="Consolas"/>
          <w:color w:val="000000"/>
          <w:sz w:val="20"/>
          <w:szCs w:val="24"/>
        </w:rPr>
        <w:t>.prepareStatement(</w:t>
      </w:r>
      <w:r>
        <w:rPr>
          <w:rFonts w:hint="default" w:ascii="Consolas" w:hAnsi="Consolas" w:eastAsia="Consolas"/>
          <w:color w:val="2A00FF"/>
          <w:sz w:val="20"/>
          <w:szCs w:val="24"/>
        </w:rPr>
        <w:t>"select * from user"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ResultSet 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ps</w:t>
      </w:r>
      <w:r>
        <w:rPr>
          <w:rFonts w:hint="default" w:ascii="Consolas" w:hAnsi="Consolas" w:eastAsia="Consolas"/>
          <w:color w:val="000000"/>
          <w:sz w:val="20"/>
          <w:szCs w:val="24"/>
        </w:rPr>
        <w:t>.executeQuery();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.next())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.getInt(</w:t>
      </w:r>
      <w:r>
        <w:rPr>
          <w:rFonts w:hint="default" w:ascii="Consolas" w:hAnsi="Consolas" w:eastAsia="Consolas"/>
          <w:color w:val="2A00FF"/>
          <w:sz w:val="20"/>
          <w:szCs w:val="24"/>
        </w:rPr>
        <w:t>"pin"</w:t>
      </w:r>
      <w:r>
        <w:rPr>
          <w:rFonts w:hint="default" w:ascii="Consolas" w:hAnsi="Consolas" w:eastAsia="Consolas"/>
          <w:color w:val="000000"/>
          <w:sz w:val="20"/>
          <w:szCs w:val="24"/>
        </w:rPr>
        <w:t>)==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&amp;&amp;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.getString(</w:t>
      </w:r>
      <w:r>
        <w:rPr>
          <w:rFonts w:hint="default" w:ascii="Consolas" w:hAnsi="Consolas" w:eastAsia="Consolas"/>
          <w:color w:val="2A00FF"/>
          <w:sz w:val="20"/>
          <w:szCs w:val="24"/>
        </w:rPr>
        <w:t>"username"</w:t>
      </w:r>
      <w:r>
        <w:rPr>
          <w:rFonts w:hint="default" w:ascii="Consolas" w:hAnsi="Consolas" w:eastAsia="Consolas"/>
          <w:color w:val="000000"/>
          <w:sz w:val="20"/>
          <w:szCs w:val="24"/>
        </w:rPr>
        <w:t>).equals(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usname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"chosse any one operation:"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"Choose 1 for Withdraw"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"Choose 2 for Deposit"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"Choose 3 for Check Balance"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"Choose 4 for to change pin"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"Choose 5  to exit"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"Choose the operation you want to perform:"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</w:t>
      </w: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switch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1700" w:firstLineChars="85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pStyle w:val="2"/>
        <w:numPr>
          <w:ilvl w:val="2"/>
          <w:numId w:val="1"/>
        </w:numPr>
        <w:tabs>
          <w:tab w:val="left" w:pos="1055"/>
        </w:tabs>
        <w:spacing w:before="97" w:after="0" w:line="240" w:lineRule="auto"/>
        <w:ind w:left="1054" w:right="0" w:hanging="575"/>
        <w:jc w:val="left"/>
      </w:pPr>
      <w:bookmarkStart w:id="16" w:name="Registration"/>
      <w:bookmarkEnd w:id="16"/>
      <w:bookmarkStart w:id="17" w:name="Registration"/>
      <w:bookmarkEnd w:id="17"/>
      <w:r>
        <w:rPr>
          <w:rFonts w:hint="default"/>
          <w:lang w:val="en-IN"/>
        </w:rPr>
        <w:t>Withdraw</w:t>
      </w:r>
    </w:p>
    <w:p>
      <w:pPr>
        <w:pStyle w:val="5"/>
        <w:spacing w:before="229"/>
        <w:ind w:left="831"/>
        <w:jc w:val="both"/>
      </w:pPr>
      <w:r>
        <w:t xml:space="preserve">This module will help the </w:t>
      </w:r>
      <w:r>
        <w:rPr>
          <w:rFonts w:hint="default"/>
          <w:lang w:val="en-IN"/>
        </w:rPr>
        <w:t>user</w:t>
      </w:r>
      <w:r>
        <w:t xml:space="preserve"> get </w:t>
      </w:r>
      <w:r>
        <w:rPr>
          <w:rFonts w:hint="default"/>
          <w:lang w:val="en-IN"/>
        </w:rPr>
        <w:t xml:space="preserve">money </w:t>
      </w:r>
      <w:r>
        <w:t>from</w:t>
      </w:r>
      <w:r>
        <w:rPr>
          <w:rFonts w:hint="default"/>
          <w:lang w:val="en-IN"/>
        </w:rPr>
        <w:t xml:space="preserve"> ATM at</w:t>
      </w:r>
      <w:r>
        <w:t xml:space="preserve"> anywhere if internet is present</w:t>
      </w:r>
    </w:p>
    <w:p>
      <w:pPr>
        <w:pStyle w:val="5"/>
        <w:spacing w:before="82" w:line="312" w:lineRule="auto"/>
        <w:ind w:left="480" w:right="1438"/>
        <w:jc w:val="both"/>
        <w:rPr>
          <w:rFonts w:hint="default"/>
          <w:lang w:val="en-IN"/>
        </w:rPr>
      </w:pPr>
      <w:r>
        <w:t>This</w:t>
      </w:r>
      <w:r>
        <w:rPr>
          <w:spacing w:val="-10"/>
        </w:rPr>
        <w:t xml:space="preserve"> </w:t>
      </w:r>
      <w:r>
        <w:t>module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really</w:t>
      </w:r>
      <w:r>
        <w:rPr>
          <w:spacing w:val="-9"/>
        </w:rPr>
        <w:t xml:space="preserve"> </w:t>
      </w:r>
      <w:r>
        <w:t>simplify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rFonts w:hint="default"/>
          <w:spacing w:val="-9"/>
          <w:lang w:val="en-IN"/>
        </w:rPr>
        <w:t>chellan</w:t>
      </w:r>
      <w:r>
        <w:t>.</w:t>
      </w:r>
      <w:r>
        <w:rPr>
          <w:spacing w:val="8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 xml:space="preserve">successful </w:t>
      </w:r>
      <w:r>
        <w:rPr>
          <w:rFonts w:hint="default"/>
          <w:lang w:val="en-IN"/>
        </w:rPr>
        <w:t>withdraw</w:t>
      </w:r>
      <w:r>
        <w:t xml:space="preserve">  user can update </w:t>
      </w:r>
      <w:r>
        <w:rPr>
          <w:rFonts w:hint="default"/>
          <w:lang w:val="en-IN"/>
        </w:rPr>
        <w:t>and can see available balance.</w:t>
      </w:r>
    </w:p>
    <w:p>
      <w:pPr>
        <w:pStyle w:val="5"/>
        <w:spacing w:before="6"/>
        <w:rPr>
          <w:sz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/>
          <w:lang w:val="en-IN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20"/>
          <w:szCs w:val="24"/>
        </w:rPr>
        <w:t>withdraw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bal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money to be withdrawn:"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withdraw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.getInt(3)&gt;= </w:t>
      </w:r>
      <w:r>
        <w:rPr>
          <w:rFonts w:hint="default" w:ascii="Consolas" w:hAnsi="Consolas" w:eastAsia="Consolas"/>
          <w:color w:val="6A3E3E"/>
          <w:sz w:val="20"/>
          <w:szCs w:val="24"/>
        </w:rPr>
        <w:t>withdraw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bal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.getInt(3) - </w:t>
      </w:r>
      <w:r>
        <w:rPr>
          <w:rFonts w:hint="default" w:ascii="Consolas" w:hAnsi="Consolas" w:eastAsia="Consolas"/>
          <w:color w:val="6A3E3E"/>
          <w:sz w:val="20"/>
          <w:szCs w:val="24"/>
        </w:rPr>
        <w:t>withdraw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"YOUR TRANSACTION IS BEING PROCESSED"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"Please collect your money Thankyou!!"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PreparedStatement </w:t>
      </w:r>
      <w:r>
        <w:rPr>
          <w:rFonts w:hint="default" w:ascii="Consolas" w:hAnsi="Consolas" w:eastAsia="Consolas"/>
          <w:color w:val="6A3E3E"/>
          <w:sz w:val="20"/>
          <w:szCs w:val="24"/>
        </w:rPr>
        <w:t>smt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con</w:t>
      </w:r>
      <w:r>
        <w:rPr>
          <w:rFonts w:hint="default" w:ascii="Consolas" w:hAnsi="Consolas" w:eastAsia="Consolas"/>
          <w:color w:val="000000"/>
          <w:sz w:val="20"/>
          <w:szCs w:val="24"/>
        </w:rPr>
        <w:t>.prepareStatement(</w:t>
      </w:r>
      <w:r>
        <w:rPr>
          <w:rFonts w:hint="default" w:ascii="Consolas" w:hAnsi="Consolas" w:eastAsia="Consolas"/>
          <w:color w:val="2A00FF"/>
          <w:sz w:val="20"/>
          <w:szCs w:val="24"/>
        </w:rPr>
        <w:t>"UPDATE user SET balance=? WHERE username=?"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smt</w:t>
      </w:r>
      <w:r>
        <w:rPr>
          <w:rFonts w:hint="default" w:ascii="Consolas" w:hAnsi="Consolas" w:eastAsia="Consolas"/>
          <w:color w:val="000000"/>
          <w:sz w:val="20"/>
          <w:szCs w:val="24"/>
        </w:rPr>
        <w:t>.setInt(1,</w:t>
      </w:r>
      <w:r>
        <w:rPr>
          <w:rFonts w:hint="default" w:ascii="Consolas" w:hAnsi="Consolas" w:eastAsia="Consolas"/>
          <w:color w:val="6A3E3E"/>
          <w:sz w:val="20"/>
          <w:szCs w:val="24"/>
        </w:rPr>
        <w:t>bal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smt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.setString(2,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usname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smt</w:t>
      </w:r>
      <w:r>
        <w:rPr>
          <w:rFonts w:hint="default" w:ascii="Consolas" w:hAnsi="Consolas" w:eastAsia="Consolas"/>
          <w:color w:val="000000"/>
          <w:sz w:val="20"/>
          <w:szCs w:val="24"/>
        </w:rPr>
        <w:t>.executeUpdate();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"Available balance: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bal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"THANKYOU HAVE A GOOD DAY"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exit</w:t>
      </w:r>
      <w:r>
        <w:rPr>
          <w:rFonts w:hint="default" w:ascii="Consolas" w:hAnsi="Consolas" w:eastAsia="Consolas"/>
          <w:color w:val="000000"/>
          <w:sz w:val="20"/>
          <w:szCs w:val="24"/>
        </w:rPr>
        <w:t>(0);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"Insufficient Balance"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exit</w:t>
      </w:r>
      <w:r>
        <w:rPr>
          <w:rFonts w:hint="default" w:ascii="Consolas" w:hAnsi="Consolas" w:eastAsia="Consolas"/>
          <w:color w:val="000000"/>
          <w:sz w:val="20"/>
          <w:szCs w:val="24"/>
        </w:rPr>
        <w:t>(0);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</w:t>
      </w:r>
    </w:p>
    <w:p>
      <w:pPr>
        <w:pStyle w:val="8"/>
        <w:numPr>
          <w:numId w:val="0"/>
        </w:numPr>
        <w:tabs>
          <w:tab w:val="left" w:pos="950"/>
        </w:tabs>
        <w:spacing w:before="0" w:after="0" w:line="240" w:lineRule="auto"/>
        <w:ind w:leftChars="0" w:right="0" w:rightChars="0"/>
        <w:jc w:val="left"/>
        <w:rPr>
          <w:rFonts w:hint="default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after="0" w:line="398" w:lineRule="auto"/>
        <w:sectPr>
          <w:pgSz w:w="11910" w:h="16840"/>
          <w:pgMar w:top="1440" w:right="0" w:bottom="280" w:left="1680" w:header="720" w:footer="720" w:gutter="0"/>
          <w:cols w:space="720" w:num="1"/>
        </w:sectPr>
      </w:pPr>
    </w:p>
    <w:p>
      <w:pPr>
        <w:pStyle w:val="2"/>
        <w:numPr>
          <w:ilvl w:val="2"/>
          <w:numId w:val="1"/>
        </w:numPr>
        <w:tabs>
          <w:tab w:val="left" w:pos="1055"/>
        </w:tabs>
        <w:spacing w:before="97" w:after="0" w:line="240" w:lineRule="auto"/>
        <w:ind w:left="1054" w:right="0" w:hanging="575"/>
        <w:jc w:val="left"/>
      </w:pPr>
      <w:bookmarkStart w:id="18" w:name="Student"/>
      <w:bookmarkEnd w:id="18"/>
      <w:bookmarkStart w:id="19" w:name="Student"/>
      <w:bookmarkEnd w:id="19"/>
      <w:r>
        <w:rPr>
          <w:rFonts w:hint="default"/>
          <w:lang w:val="en-IN"/>
        </w:rPr>
        <w:t>Deposit</w:t>
      </w:r>
    </w:p>
    <w:p>
      <w:pPr>
        <w:pStyle w:val="5"/>
        <w:spacing w:before="229" w:line="312" w:lineRule="auto"/>
        <w:ind w:left="480" w:right="1438" w:firstLine="351"/>
        <w:jc w:val="both"/>
        <w:rPr>
          <w:rFonts w:hint="default"/>
          <w:lang w:val="en-IN"/>
        </w:rPr>
      </w:pPr>
      <w:r>
        <w:t xml:space="preserve">To </w:t>
      </w:r>
      <w:r>
        <w:rPr>
          <w:rFonts w:hint="default"/>
          <w:lang w:val="en-IN"/>
        </w:rPr>
        <w:t>deposit money</w:t>
      </w:r>
      <w:r>
        <w:t xml:space="preserve"> of the </w:t>
      </w:r>
      <w:r>
        <w:rPr>
          <w:rFonts w:hint="default"/>
          <w:lang w:val="en-IN"/>
        </w:rPr>
        <w:t>User</w:t>
      </w:r>
      <w:r>
        <w:t xml:space="preserve">  </w:t>
      </w:r>
      <w:r>
        <w:rPr>
          <w:rFonts w:hint="default"/>
          <w:lang w:val="en-IN"/>
        </w:rPr>
        <w:t>in their respective Bank account</w:t>
      </w:r>
    </w:p>
    <w:p>
      <w:pPr>
        <w:pStyle w:val="5"/>
        <w:spacing w:before="9"/>
        <w:rPr>
          <w:sz w:val="3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depo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baal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Scanner </w:t>
      </w:r>
      <w:r>
        <w:rPr>
          <w:rFonts w:hint="default" w:ascii="Consolas" w:hAnsi="Consolas" w:eastAsia="Consolas"/>
          <w:color w:val="6A3E3E"/>
          <w:sz w:val="20"/>
          <w:szCs w:val="24"/>
        </w:rPr>
        <w:t>sca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money to be deposited:"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depo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baal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color w:val="6A3E3E"/>
          <w:sz w:val="20"/>
          <w:szCs w:val="24"/>
        </w:rPr>
        <w:t>depo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.getInt(3);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PreparedStatement </w:t>
      </w:r>
      <w:r>
        <w:rPr>
          <w:rFonts w:hint="default" w:ascii="Consolas" w:hAnsi="Consolas" w:eastAsia="Consolas"/>
          <w:color w:val="6A3E3E"/>
          <w:sz w:val="20"/>
          <w:szCs w:val="24"/>
        </w:rPr>
        <w:t>ssmtt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con</w:t>
      </w:r>
      <w:r>
        <w:rPr>
          <w:rFonts w:hint="default" w:ascii="Consolas" w:hAnsi="Consolas" w:eastAsia="Consolas"/>
          <w:color w:val="000000"/>
          <w:sz w:val="20"/>
          <w:szCs w:val="24"/>
        </w:rPr>
        <w:t>.prepareStatement(</w:t>
      </w:r>
      <w:r>
        <w:rPr>
          <w:rFonts w:hint="default" w:ascii="Consolas" w:hAnsi="Consolas" w:eastAsia="Consolas"/>
          <w:color w:val="2A00FF"/>
          <w:sz w:val="20"/>
          <w:szCs w:val="24"/>
        </w:rPr>
        <w:t>"UPDATE user SET balance=? WHERE username=?"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ssmtt</w:t>
      </w:r>
      <w:r>
        <w:rPr>
          <w:rFonts w:hint="default" w:ascii="Consolas" w:hAnsi="Consolas" w:eastAsia="Consolas"/>
          <w:color w:val="000000"/>
          <w:sz w:val="20"/>
          <w:szCs w:val="24"/>
        </w:rPr>
        <w:t>.setInt(1,</w:t>
      </w:r>
      <w:r>
        <w:rPr>
          <w:rFonts w:hint="default" w:ascii="Consolas" w:hAnsi="Consolas" w:eastAsia="Consolas"/>
          <w:color w:val="6A3E3E"/>
          <w:sz w:val="20"/>
          <w:szCs w:val="24"/>
        </w:rPr>
        <w:t>baal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ssmtt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.setString(2,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usname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ssmtt</w:t>
      </w:r>
      <w:r>
        <w:rPr>
          <w:rFonts w:hint="default" w:ascii="Consolas" w:hAnsi="Consolas" w:eastAsia="Consolas"/>
          <w:color w:val="000000"/>
          <w:sz w:val="20"/>
          <w:szCs w:val="24"/>
        </w:rPr>
        <w:t>.executeUpdate();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"Your Money has been successfully depsited"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"Available balance: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baal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"THANKYOU HAVE A GOOD DAY"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exit</w:t>
      </w:r>
      <w:r>
        <w:rPr>
          <w:rFonts w:hint="default" w:ascii="Consolas" w:hAnsi="Consolas" w:eastAsia="Consolas"/>
          <w:color w:val="000000"/>
          <w:sz w:val="20"/>
          <w:szCs w:val="24"/>
        </w:rPr>
        <w:t>(0);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after="0" w:line="312" w:lineRule="auto"/>
        <w:sectPr>
          <w:pgSz w:w="11910" w:h="16840"/>
          <w:pgMar w:top="1440" w:right="0" w:bottom="280" w:left="1680" w:header="720" w:footer="720" w:gutter="0"/>
          <w:cols w:space="720" w:num="1"/>
        </w:sect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pStyle w:val="2"/>
        <w:numPr>
          <w:ilvl w:val="2"/>
          <w:numId w:val="1"/>
        </w:numPr>
        <w:tabs>
          <w:tab w:val="left" w:pos="1055"/>
        </w:tabs>
        <w:spacing w:before="97" w:after="0" w:line="240" w:lineRule="auto"/>
        <w:ind w:left="1054" w:right="0" w:hanging="575"/>
        <w:jc w:val="left"/>
      </w:pPr>
      <w:bookmarkStart w:id="20" w:name="Test Student"/>
      <w:bookmarkEnd w:id="20"/>
      <w:bookmarkStart w:id="21" w:name="Test Student"/>
      <w:bookmarkEnd w:id="21"/>
      <w:r>
        <w:rPr>
          <w:rFonts w:hint="default"/>
          <w:lang w:val="en-IN"/>
        </w:rPr>
        <w:t>Change Pin and Check Balance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User  can change their pin if it is required and also can check balance at anytime in the ATM</w:t>
      </w:r>
    </w:p>
    <w:p>
      <w:pPr>
        <w:spacing w:after="0" w:line="240" w:lineRule="auto"/>
        <w:jc w:val="left"/>
        <w:rPr>
          <w:sz w:val="24"/>
        </w:rPr>
      </w:pPr>
    </w:p>
    <w:p>
      <w:pPr>
        <w:spacing w:after="0" w:line="240" w:lineRule="auto"/>
        <w:jc w:val="left"/>
        <w:rPr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"Balance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.getInt(3));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"THANKYOU HAVE A GOOD DAY"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exit</w:t>
      </w:r>
      <w:r>
        <w:rPr>
          <w:rFonts w:hint="default" w:ascii="Consolas" w:hAnsi="Consolas" w:eastAsia="Consolas"/>
          <w:color w:val="000000"/>
          <w:sz w:val="20"/>
          <w:szCs w:val="24"/>
        </w:rPr>
        <w:t>(0);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USERNAME: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usname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C0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CURRENT PIN NUMBER: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p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C0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NEW PIN NUMBER: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pn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C0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Class.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forName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"com.mysql.cj.jdbc.Driver"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Connection </w:t>
      </w:r>
      <w:r>
        <w:rPr>
          <w:rFonts w:hint="default" w:ascii="Consolas" w:hAnsi="Consolas" w:eastAsia="Consolas"/>
          <w:color w:val="6A3E3E"/>
          <w:sz w:val="20"/>
          <w:szCs w:val="24"/>
        </w:rPr>
        <w:t>conn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DriverManager.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getConnection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"jdbc:mysql://localhost:3306/atmtransaction?autoReconnect=true&amp;useSSL=false"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"root"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"root"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.getInt(</w:t>
      </w:r>
      <w:r>
        <w:rPr>
          <w:rFonts w:hint="default" w:ascii="Consolas" w:hAnsi="Consolas" w:eastAsia="Consolas"/>
          <w:color w:val="2A00FF"/>
          <w:sz w:val="20"/>
          <w:szCs w:val="24"/>
        </w:rPr>
        <w:t>"pin"</w:t>
      </w:r>
      <w:r>
        <w:rPr>
          <w:rFonts w:hint="default" w:ascii="Consolas" w:hAnsi="Consolas" w:eastAsia="Consolas"/>
          <w:color w:val="000000"/>
          <w:sz w:val="20"/>
          <w:szCs w:val="24"/>
        </w:rPr>
        <w:t>)==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.getString(</w:t>
      </w:r>
      <w:r>
        <w:rPr>
          <w:rFonts w:hint="default" w:ascii="Consolas" w:hAnsi="Consolas" w:eastAsia="Consolas"/>
          <w:color w:val="2A00FF"/>
          <w:sz w:val="20"/>
          <w:szCs w:val="24"/>
        </w:rPr>
        <w:t>"username"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).equals(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usname</w:t>
      </w:r>
      <w:r>
        <w:rPr>
          <w:rFonts w:hint="default" w:ascii="Consolas" w:hAnsi="Consolas" w:eastAsia="Consolas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PreparedStatement </w:t>
      </w:r>
      <w:r>
        <w:rPr>
          <w:rFonts w:hint="default" w:ascii="Consolas" w:hAnsi="Consolas" w:eastAsia="Consolas"/>
          <w:color w:val="6A3E3E"/>
          <w:sz w:val="20"/>
          <w:szCs w:val="24"/>
        </w:rPr>
        <w:t>smtt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conn</w:t>
      </w:r>
      <w:r>
        <w:rPr>
          <w:rFonts w:hint="default" w:ascii="Consolas" w:hAnsi="Consolas" w:eastAsia="Consolas"/>
          <w:color w:val="000000"/>
          <w:sz w:val="20"/>
          <w:szCs w:val="24"/>
        </w:rPr>
        <w:t>.prepareStatement(</w:t>
      </w:r>
      <w:r>
        <w:rPr>
          <w:rFonts w:hint="default" w:ascii="Consolas" w:hAnsi="Consolas" w:eastAsia="Consolas"/>
          <w:color w:val="2A00FF"/>
          <w:sz w:val="20"/>
          <w:szCs w:val="24"/>
        </w:rPr>
        <w:t>"UPDATE user SET Pin=? WHERE username=?"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smtt</w:t>
      </w:r>
      <w:r>
        <w:rPr>
          <w:rFonts w:hint="default" w:ascii="Consolas" w:hAnsi="Consolas" w:eastAsia="Consolas"/>
          <w:color w:val="000000"/>
          <w:sz w:val="20"/>
          <w:szCs w:val="24"/>
        </w:rPr>
        <w:t>.setInt(1,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pn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smtt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.setString(2,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usname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smtt</w:t>
      </w:r>
      <w:r>
        <w:rPr>
          <w:rFonts w:hint="default" w:ascii="Consolas" w:hAnsi="Consolas" w:eastAsia="Consolas"/>
          <w:color w:val="000000"/>
          <w:sz w:val="20"/>
          <w:szCs w:val="24"/>
        </w:rPr>
        <w:t>.executeUpdate();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"PIN NUMBER SUCCESSFULLY CHANGED"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"THANKYOU HAVE A GOOD DAY"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exit</w:t>
      </w:r>
      <w:r>
        <w:rPr>
          <w:rFonts w:hint="default" w:ascii="Consolas" w:hAnsi="Consolas" w:eastAsia="Consolas"/>
          <w:color w:val="000000"/>
          <w:sz w:val="20"/>
          <w:szCs w:val="24"/>
        </w:rPr>
        <w:t>(0);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"YOU ENTERED CURRENT PIN OR USERNAME WRONGLY TRY AGAIN!!!"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exit</w:t>
      </w:r>
      <w:r>
        <w:rPr>
          <w:rFonts w:hint="default" w:ascii="Consolas" w:hAnsi="Consolas" w:eastAsia="Consolas"/>
          <w:color w:val="000000"/>
          <w:sz w:val="20"/>
          <w:szCs w:val="24"/>
        </w:rPr>
        <w:t>(0);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5: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"Thankyou!!!!"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40" w:right="0" w:bottom="280" w:left="1680" w:header="720" w:footer="720" w:gutter="0"/>
          <w:cols w:space="720" w:num="1"/>
        </w:sect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{</w:t>
      </w:r>
    </w:p>
    <w:p>
      <w:pPr>
        <w:pStyle w:val="2"/>
        <w:numPr>
          <w:ilvl w:val="1"/>
          <w:numId w:val="1"/>
        </w:numPr>
        <w:tabs>
          <w:tab w:val="left" w:pos="840"/>
        </w:tabs>
        <w:spacing w:before="97" w:after="0" w:line="240" w:lineRule="auto"/>
        <w:ind w:left="839" w:right="0" w:hanging="360"/>
        <w:jc w:val="left"/>
      </w:pPr>
      <w:bookmarkStart w:id="22" w:name="ADVANTAGES"/>
      <w:bookmarkEnd w:id="22"/>
      <w:bookmarkStart w:id="23" w:name="ADVANTAGES"/>
      <w:bookmarkEnd w:id="23"/>
      <w:r>
        <w:rPr>
          <w:spacing w:val="-10"/>
        </w:rPr>
        <w:t>ADVANTAGES</w:t>
      </w:r>
    </w:p>
    <w:p>
      <w:pPr>
        <w:rPr>
          <w:spacing w:val="-10"/>
        </w:rPr>
      </w:pP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/>
          <w:spacing w:val="-10"/>
          <w:sz w:val="24"/>
          <w:szCs w:val="24"/>
          <w:lang w:val="en-IN"/>
        </w:rPr>
      </w:pPr>
      <w:r>
        <w:rPr>
          <w:rFonts w:hint="default"/>
          <w:spacing w:val="-10"/>
          <w:sz w:val="24"/>
          <w:szCs w:val="24"/>
          <w:lang w:val="en-IN"/>
        </w:rPr>
        <w:t>Easy Access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spacing w:val="-10"/>
          <w:sz w:val="24"/>
          <w:szCs w:val="24"/>
          <w:lang w:val="en-IN"/>
        </w:rPr>
      </w:pPr>
      <w:r>
        <w:rPr>
          <w:rFonts w:hint="default"/>
          <w:spacing w:val="-10"/>
          <w:sz w:val="24"/>
          <w:szCs w:val="24"/>
          <w:lang w:val="en-IN"/>
        </w:rPr>
        <w:t>Can use Atm anywhere and at anytime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spacing w:val="-10"/>
          <w:sz w:val="24"/>
          <w:szCs w:val="24"/>
          <w:lang w:val="en-IN"/>
        </w:rPr>
      </w:pPr>
      <w:r>
        <w:rPr>
          <w:rFonts w:hint="default"/>
          <w:spacing w:val="-10"/>
          <w:sz w:val="24"/>
          <w:szCs w:val="24"/>
          <w:lang w:val="en-IN"/>
        </w:rPr>
        <w:t>Easy Data Management</w:t>
      </w:r>
    </w:p>
    <w:p>
      <w:pPr>
        <w:pStyle w:val="5"/>
        <w:numPr>
          <w:numId w:val="0"/>
        </w:numPr>
        <w:spacing w:before="1"/>
        <w:ind w:right="0" w:rightChars="0"/>
        <w:rPr>
          <w:rFonts w:hint="default"/>
          <w:lang w:val="en-IN"/>
        </w:rPr>
      </w:pPr>
    </w:p>
    <w:p>
      <w:pPr>
        <w:spacing w:after="0"/>
        <w:sectPr>
          <w:pgSz w:w="11910" w:h="16840"/>
          <w:pgMar w:top="1440" w:right="0" w:bottom="280" w:left="168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16"/>
        </w:rPr>
      </w:pPr>
    </w:p>
    <w:p>
      <w:pPr>
        <w:spacing w:before="106"/>
        <w:ind w:left="674" w:right="1632" w:firstLine="0"/>
        <w:jc w:val="center"/>
        <w:rPr>
          <w:b/>
          <w:sz w:val="24"/>
        </w:rPr>
      </w:pPr>
      <w:bookmarkStart w:id="24" w:name="PROJECT IMPLEMENTATION"/>
      <w:bookmarkEnd w:id="24"/>
      <w:bookmarkStart w:id="25" w:name="SCREENS"/>
      <w:bookmarkEnd w:id="25"/>
      <w:r>
        <w:rPr>
          <w:b/>
          <w:sz w:val="24"/>
        </w:rPr>
        <w:t>Chapter 2</w:t>
      </w:r>
    </w:p>
    <w:p>
      <w:pPr>
        <w:pStyle w:val="5"/>
        <w:spacing w:before="9"/>
        <w:rPr>
          <w:b/>
          <w:sz w:val="43"/>
        </w:rPr>
      </w:pPr>
    </w:p>
    <w:p>
      <w:pPr>
        <w:spacing w:before="0"/>
        <w:ind w:left="674" w:right="1631" w:firstLine="0"/>
        <w:jc w:val="center"/>
        <w:rPr>
          <w:b/>
          <w:sz w:val="28"/>
        </w:rPr>
      </w:pPr>
      <w:r>
        <w:rPr>
          <w:b/>
          <w:sz w:val="28"/>
        </w:rPr>
        <w:t>PROJECT IMPLEMENTATION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2"/>
        <w:rPr>
          <w:b/>
          <w:sz w:val="18"/>
        </w:rPr>
      </w:pPr>
    </w:p>
    <w:p>
      <w:pPr>
        <w:pStyle w:val="8"/>
        <w:numPr>
          <w:ilvl w:val="1"/>
          <w:numId w:val="4"/>
        </w:numPr>
        <w:tabs>
          <w:tab w:val="left" w:pos="840"/>
        </w:tabs>
        <w:spacing w:before="114" w:after="0" w:line="240" w:lineRule="auto"/>
        <w:ind w:left="839" w:right="0" w:hanging="360"/>
        <w:jc w:val="left"/>
        <w:rPr>
          <w:b/>
          <w:sz w:val="28"/>
        </w:rPr>
      </w:pPr>
      <w:bookmarkStart w:id="26" w:name="SCREENS"/>
      <w:bookmarkEnd w:id="26"/>
      <w:bookmarkStart w:id="27" w:name="SCREENS"/>
      <w:bookmarkEnd w:id="27"/>
      <w:r>
        <w:rPr>
          <w:b/>
          <w:sz w:val="28"/>
        </w:rPr>
        <w:t>SCREENS</w:t>
      </w:r>
    </w:p>
    <w:p>
      <w:pPr>
        <w:spacing w:before="311"/>
        <w:ind w:left="480" w:right="0" w:firstLine="0"/>
        <w:jc w:val="left"/>
        <w:rPr>
          <w:b/>
          <w:sz w:val="24"/>
        </w:rPr>
      </w:pPr>
      <w:r>
        <w:rPr>
          <w:b/>
          <w:sz w:val="24"/>
        </w:rPr>
        <w:t>Login page</w:t>
      </w:r>
    </w:p>
    <w:p>
      <w:pPr>
        <w:spacing w:after="0"/>
        <w:jc w:val="left"/>
        <w:rPr>
          <w:sz w:val="24"/>
        </w:rPr>
      </w:pPr>
    </w:p>
    <w:p>
      <w:pPr>
        <w:spacing w:after="0"/>
        <w:jc w:val="left"/>
        <w:rPr>
          <w:sz w:val="24"/>
        </w:rPr>
        <w:sectPr>
          <w:pgSz w:w="11910" w:h="16840"/>
          <w:pgMar w:top="1580" w:right="0" w:bottom="280" w:left="1680" w:header="720" w:footer="720" w:gutter="0"/>
          <w:cols w:space="720" w:num="1"/>
        </w:sectPr>
      </w:pPr>
      <w:r>
        <w:drawing>
          <wp:inline distT="0" distB="0" distL="114300" distR="114300">
            <wp:extent cx="7088505" cy="4614545"/>
            <wp:effectExtent l="0" t="0" r="17145" b="146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4"/>
        </w:numPr>
        <w:tabs>
          <w:tab w:val="left" w:pos="840"/>
        </w:tabs>
        <w:spacing w:before="97" w:after="0" w:line="240" w:lineRule="auto"/>
        <w:ind w:left="839" w:right="0" w:hanging="360"/>
        <w:jc w:val="left"/>
        <w:rPr>
          <w:b/>
          <w:sz w:val="28"/>
        </w:rPr>
      </w:pPr>
      <w:r>
        <w:rPr>
          <w:b/>
          <w:sz w:val="28"/>
        </w:rPr>
        <w:t>SCREENS</w:t>
      </w:r>
    </w:p>
    <w:p>
      <w:pPr>
        <w:spacing w:before="311"/>
        <w:ind w:left="480" w:right="0" w:firstLine="0"/>
        <w:jc w:val="left"/>
        <w:rPr>
          <w:b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>Withdraw</w:t>
      </w:r>
      <w:r>
        <w:rPr>
          <w:rFonts w:hint="default"/>
          <w:sz w:val="24"/>
          <w:szCs w:val="24"/>
          <w:lang w:val="en-IN"/>
        </w:rPr>
        <w:t xml:space="preserve"> </w:t>
      </w:r>
    </w:p>
    <w:p>
      <w:pPr>
        <w:spacing w:after="0"/>
        <w:jc w:val="left"/>
        <w:rPr>
          <w:sz w:val="24"/>
        </w:rPr>
      </w:pPr>
    </w:p>
    <w:p>
      <w:pPr>
        <w:spacing w:after="0"/>
        <w:jc w:val="left"/>
        <w:rPr>
          <w:sz w:val="24"/>
        </w:rPr>
        <w:sectPr>
          <w:pgSz w:w="11910" w:h="16840"/>
          <w:pgMar w:top="1440" w:right="0" w:bottom="280" w:left="1680" w:header="720" w:footer="720" w:gutter="0"/>
          <w:cols w:space="720" w:num="1"/>
        </w:sectPr>
      </w:pPr>
      <w:r>
        <w:drawing>
          <wp:inline distT="0" distB="0" distL="114300" distR="114300">
            <wp:extent cx="6492875" cy="364998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rcRect l="-7372" t="1914" r="-50983" b="-1914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4"/>
        </w:numPr>
        <w:tabs>
          <w:tab w:val="left" w:pos="840"/>
        </w:tabs>
        <w:spacing w:before="97" w:after="0" w:line="240" w:lineRule="auto"/>
        <w:ind w:left="839" w:right="0" w:hanging="360"/>
        <w:jc w:val="left"/>
        <w:rPr>
          <w:b/>
          <w:sz w:val="28"/>
        </w:rPr>
      </w:pPr>
      <w:bookmarkStart w:id="28" w:name="SCREENS"/>
      <w:bookmarkEnd w:id="28"/>
      <w:bookmarkStart w:id="29" w:name="SCREENS"/>
      <w:bookmarkEnd w:id="29"/>
      <w:r>
        <w:rPr>
          <w:b/>
          <w:sz w:val="28"/>
        </w:rPr>
        <w:t>SCREENS</w:t>
      </w:r>
    </w:p>
    <w:p>
      <w:pPr>
        <w:spacing w:before="311"/>
        <w:ind w:left="480" w:right="0" w:firstLine="0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Deposit</w:t>
      </w:r>
    </w:p>
    <w:p>
      <w:pPr>
        <w:spacing w:after="0"/>
        <w:jc w:val="left"/>
        <w:rPr>
          <w:sz w:val="24"/>
        </w:rPr>
      </w:pPr>
    </w:p>
    <w:p>
      <w:pPr>
        <w:spacing w:after="0"/>
        <w:jc w:val="left"/>
        <w:rPr>
          <w:sz w:val="24"/>
        </w:rPr>
        <w:sectPr>
          <w:pgSz w:w="11910" w:h="16840"/>
          <w:pgMar w:top="1440" w:right="0" w:bottom="280" w:left="1680" w:header="720" w:footer="720" w:gutter="0"/>
          <w:cols w:space="720" w:num="1"/>
        </w:sectPr>
      </w:pPr>
      <w:r>
        <w:drawing>
          <wp:inline distT="0" distB="0" distL="114300" distR="114300">
            <wp:extent cx="6492875" cy="3649980"/>
            <wp:effectExtent l="0" t="0" r="3175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4"/>
        </w:numPr>
        <w:tabs>
          <w:tab w:val="left" w:pos="840"/>
        </w:tabs>
        <w:spacing w:before="97" w:after="0" w:line="240" w:lineRule="auto"/>
        <w:ind w:left="839" w:right="0" w:hanging="360"/>
        <w:jc w:val="left"/>
        <w:rPr>
          <w:b/>
          <w:sz w:val="28"/>
        </w:rPr>
      </w:pPr>
      <w:bookmarkStart w:id="30" w:name="SCREENS"/>
      <w:bookmarkEnd w:id="30"/>
      <w:bookmarkStart w:id="31" w:name="SCREENS"/>
      <w:bookmarkEnd w:id="31"/>
      <w:r>
        <w:rPr>
          <w:b/>
          <w:sz w:val="28"/>
        </w:rPr>
        <w:t>SCREENS</w:t>
      </w:r>
    </w:p>
    <w:p>
      <w:pPr>
        <w:spacing w:before="311"/>
        <w:ind w:left="539" w:right="0" w:firstLine="0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Change Pin</w:t>
      </w:r>
    </w:p>
    <w:p>
      <w:pPr>
        <w:spacing w:before="311"/>
        <w:ind w:left="539" w:right="0" w:firstLine="0"/>
        <w:jc w:val="left"/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6492875" cy="3649980"/>
            <wp:effectExtent l="0" t="0" r="3175" b="762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left"/>
        <w:rPr>
          <w:b/>
          <w:bCs/>
          <w:sz w:val="24"/>
          <w:szCs w:val="24"/>
        </w:rPr>
      </w:pPr>
    </w:p>
    <w:p>
      <w:pPr>
        <w:spacing w:after="0"/>
        <w:jc w:val="left"/>
        <w:rPr>
          <w:b/>
          <w:bCs/>
          <w:sz w:val="24"/>
          <w:szCs w:val="24"/>
        </w:rPr>
        <w:sectPr>
          <w:pgSz w:w="11910" w:h="16840"/>
          <w:pgMar w:top="1440" w:right="0" w:bottom="280" w:left="1680" w:header="720" w:footer="720" w:gutter="0"/>
          <w:cols w:space="720" w:num="1"/>
        </w:sectPr>
      </w:pPr>
    </w:p>
    <w:p>
      <w:pPr>
        <w:pStyle w:val="5"/>
        <w:rPr>
          <w:rFonts w:hint="default"/>
          <w:b/>
          <w:sz w:val="28"/>
          <w:szCs w:val="28"/>
          <w:lang w:val="en-IN"/>
        </w:rPr>
      </w:pPr>
      <w:r>
        <w:rPr>
          <w:rFonts w:hint="default"/>
          <w:b/>
          <w:sz w:val="28"/>
          <w:szCs w:val="28"/>
          <w:lang w:val="en-IN"/>
        </w:rPr>
        <w:t>2.5 Screens</w:t>
      </w:r>
    </w:p>
    <w:p>
      <w:pPr>
        <w:pStyle w:val="5"/>
        <w:rPr>
          <w:rFonts w:hint="default"/>
          <w:b/>
          <w:sz w:val="24"/>
          <w:szCs w:val="24"/>
          <w:lang w:val="en-IN"/>
        </w:rPr>
      </w:pPr>
    </w:p>
    <w:p>
      <w:pPr>
        <w:pStyle w:val="5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Check Balance</w:t>
      </w:r>
    </w:p>
    <w:p>
      <w:pPr>
        <w:pStyle w:val="5"/>
        <w:rPr>
          <w:rFonts w:hint="default"/>
          <w:b/>
          <w:sz w:val="24"/>
          <w:szCs w:val="24"/>
          <w:lang w:val="en-IN"/>
        </w:rPr>
      </w:pPr>
      <w:r>
        <w:drawing>
          <wp:inline distT="0" distB="0" distL="114300" distR="114300">
            <wp:extent cx="6492875" cy="3649980"/>
            <wp:effectExtent l="0" t="0" r="3175" b="762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spacing w:before="106"/>
        <w:ind w:right="1632" w:firstLine="3482" w:firstLineChars="1450"/>
        <w:jc w:val="both"/>
        <w:rPr>
          <w:b/>
          <w:sz w:val="24"/>
        </w:rPr>
      </w:pPr>
      <w:bookmarkStart w:id="32" w:name="CONCLUSIONS"/>
      <w:bookmarkEnd w:id="32"/>
      <w:r>
        <w:rPr>
          <w:b/>
          <w:sz w:val="24"/>
        </w:rPr>
        <w:t>Chapter 3</w:t>
      </w:r>
    </w:p>
    <w:p>
      <w:pPr>
        <w:pStyle w:val="5"/>
        <w:spacing w:before="9"/>
        <w:rPr>
          <w:b/>
          <w:sz w:val="43"/>
        </w:rPr>
      </w:pPr>
    </w:p>
    <w:p>
      <w:pPr>
        <w:spacing w:before="0"/>
        <w:ind w:left="674" w:right="1631" w:firstLine="2521" w:firstLineChars="900"/>
        <w:jc w:val="both"/>
        <w:rPr>
          <w:b/>
          <w:sz w:val="28"/>
        </w:rPr>
      </w:pPr>
      <w:r>
        <w:rPr>
          <w:b/>
          <w:sz w:val="28"/>
        </w:rPr>
        <w:t>CONCLUSIONS</w:t>
      </w:r>
    </w:p>
    <w:p>
      <w:pPr>
        <w:pStyle w:val="5"/>
        <w:rPr>
          <w:b/>
          <w:sz w:val="36"/>
        </w:rPr>
      </w:pPr>
    </w:p>
    <w:p>
      <w:pPr>
        <w:pStyle w:val="5"/>
        <w:spacing w:before="1"/>
        <w:rPr>
          <w:b/>
          <w:sz w:val="52"/>
        </w:rPr>
      </w:pPr>
    </w:p>
    <w:p>
      <w:pPr>
        <w:spacing w:before="0"/>
        <w:ind w:left="480" w:right="0" w:firstLine="0"/>
        <w:jc w:val="left"/>
        <w:rPr>
          <w:b/>
          <w:sz w:val="28"/>
        </w:rPr>
      </w:pPr>
      <w:bookmarkStart w:id="33" w:name="CONCLUSIONS"/>
      <w:bookmarkEnd w:id="33"/>
      <w:r>
        <w:rPr>
          <w:b/>
          <w:sz w:val="28"/>
        </w:rPr>
        <w:t>3.1CONCLUSIONS</w:t>
      </w:r>
    </w:p>
    <w:p>
      <w:pPr>
        <w:pStyle w:val="5"/>
        <w:spacing w:before="311" w:line="312" w:lineRule="auto"/>
        <w:ind w:left="480" w:right="1438" w:firstLine="351"/>
        <w:jc w:val="both"/>
      </w:pPr>
      <w:r>
        <w:rPr>
          <w:rFonts w:hint="default"/>
          <w:lang w:val="en-IN"/>
        </w:rPr>
        <w:t>Automated Teller Machine</w:t>
      </w:r>
      <w:r>
        <w:t xml:space="preserve"> can be used by </w:t>
      </w:r>
      <w:r>
        <w:rPr>
          <w:rFonts w:hint="default"/>
          <w:lang w:val="en-IN"/>
        </w:rPr>
        <w:t xml:space="preserve">any individual who have </w:t>
      </w:r>
      <w:r>
        <w:t xml:space="preserve"> </w:t>
      </w:r>
      <w:r>
        <w:rPr>
          <w:rFonts w:hint="default"/>
          <w:lang w:val="en-IN"/>
        </w:rPr>
        <w:t>Bank account to withdraw,deposit money</w:t>
      </w:r>
      <w:r>
        <w:rPr>
          <w:spacing w:val="-18"/>
        </w:rPr>
        <w:t xml:space="preserve"> </w:t>
      </w:r>
      <w:r>
        <w:rPr>
          <w:spacing w:val="-3"/>
        </w:rPr>
        <w:t>easily.</w:t>
      </w:r>
      <w:r>
        <w:t>Achieving</w:t>
      </w:r>
      <w:r>
        <w:rPr>
          <w:spacing w:val="-18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objective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difficult</w:t>
      </w:r>
      <w:r>
        <w:rPr>
          <w:spacing w:val="-18"/>
        </w:rPr>
        <w:t xml:space="preserve"> </w:t>
      </w:r>
      <w:r>
        <w:rPr>
          <w:rFonts w:hint="default"/>
          <w:spacing w:val="-18"/>
          <w:lang w:val="en-IN"/>
        </w:rPr>
        <w:t>by going bank as  it</w:t>
      </w:r>
      <w:r>
        <w:rPr>
          <w:spacing w:val="-18"/>
        </w:rPr>
        <w:t xml:space="preserve"> </w:t>
      </w:r>
      <w:r>
        <w:rPr>
          <w:rFonts w:hint="default"/>
          <w:spacing w:val="-18"/>
          <w:lang w:val="en-IN"/>
        </w:rPr>
        <w:t xml:space="preserve">has long procedure to access our Account  </w:t>
      </w:r>
      <w:r>
        <w:t>information</w:t>
      </w:r>
      <w:r>
        <w:rPr>
          <w:rFonts w:hint="default"/>
          <w:lang w:val="en-IN"/>
        </w:rPr>
        <w:t xml:space="preserve"> and</w:t>
      </w:r>
      <w:r>
        <w:t xml:space="preserve"> may be very time-consuming. All these problems are solved by this</w:t>
      </w:r>
      <w:r>
        <w:rPr>
          <w:spacing w:val="-9"/>
        </w:rPr>
        <w:t xml:space="preserve"> </w:t>
      </w:r>
      <w:r>
        <w:t>project.</w:t>
      </w:r>
    </w:p>
    <w:sectPr>
      <w:pgSz w:w="11910" w:h="16840"/>
      <w:pgMar w:top="1580" w:right="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2"/>
      <w:numFmt w:val="decimal"/>
      <w:lvlText w:val="%1"/>
      <w:lvlJc w:val="left"/>
      <w:pPr>
        <w:ind w:left="839" w:hanging="3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9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1">
    <w:nsid w:val="CC91E8C2"/>
    <w:multiLevelType w:val="singleLevel"/>
    <w:tmpl w:val="CC91E8C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33" w:hanging="25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8" w:hanging="25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37" w:hanging="25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85" w:hanging="25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34" w:hanging="25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2" w:hanging="25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31" w:hanging="25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9" w:hanging="25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28" w:hanging="254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839" w:hanging="3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6"/>
        <w:szCs w:val="26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054" w:hanging="575"/>
        <w:jc w:val="left"/>
      </w:pPr>
      <w:rPr>
        <w:rFonts w:hint="default" w:ascii="Times New Roman" w:hAnsi="Times New Roman" w:eastAsia="Times New Roman" w:cs="Times New Roman"/>
        <w:b/>
        <w:bCs/>
        <w:spacing w:val="-6"/>
        <w:w w:val="100"/>
        <w:sz w:val="26"/>
        <w:szCs w:val="26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6" w:hanging="85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51" w:hanging="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97" w:hanging="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42" w:hanging="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88" w:hanging="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34" w:hanging="8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D022F"/>
    <w:rsid w:val="00EF76ED"/>
    <w:rsid w:val="1A297CFC"/>
    <w:rsid w:val="1A2C70C8"/>
    <w:rsid w:val="22EA3136"/>
    <w:rsid w:val="28522BE9"/>
    <w:rsid w:val="292B102F"/>
    <w:rsid w:val="2DFC4AA7"/>
    <w:rsid w:val="2F507F15"/>
    <w:rsid w:val="304C18E0"/>
    <w:rsid w:val="43DA6601"/>
    <w:rsid w:val="463B6DDA"/>
    <w:rsid w:val="476B1945"/>
    <w:rsid w:val="49382B64"/>
    <w:rsid w:val="53C55C38"/>
    <w:rsid w:val="56BB0A47"/>
    <w:rsid w:val="57633929"/>
    <w:rsid w:val="63970658"/>
    <w:rsid w:val="64AB4DFA"/>
    <w:rsid w:val="72064F48"/>
    <w:rsid w:val="76E3052B"/>
    <w:rsid w:val="7E597E87"/>
    <w:rsid w:val="7F336B43"/>
    <w:rsid w:val="7F4713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7"/>
      <w:ind w:left="839" w:hanging="3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link w:val="10"/>
    <w:qFormat/>
    <w:uiPriority w:val="1"/>
    <w:pPr>
      <w:ind w:left="674" w:right="1631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97"/>
      <w:ind w:left="839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  <w:style w:type="character" w:customStyle="1" w:styleId="10">
    <w:name w:val="Title Char"/>
    <w:link w:val="6"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2021-10-09T07:53:00Z</dcterms:created>
  <dc:creator>dell</dc:creator>
  <cp:lastModifiedBy>bhavithrabbc</cp:lastModifiedBy>
  <dcterms:modified xsi:type="dcterms:W3CDTF">2021-10-09T11:23:19Z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2021-10-09T00:00:00Z</vt:filetime>
  </property>
  <property fmtid="{D5CDD505-2E9C-101B-9397-08002B2CF9AE}" pid="5" name="KSOProductBuildVer">
    <vt:lpwstr>1033-11.2.0.10296</vt:lpwstr>
  </property>
  <property fmtid="{D5CDD505-2E9C-101B-9397-08002B2CF9AE}" pid="6" name="ICV">
    <vt:lpwstr>33DBC0231DE945FC8F397A586415C95F</vt:lpwstr>
  </property>
</Properties>
</file>